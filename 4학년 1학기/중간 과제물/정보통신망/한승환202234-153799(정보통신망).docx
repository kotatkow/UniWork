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3333E" w14:textId="3EAFB77D" w:rsidR="00CC732F" w:rsidRDefault="00A9618E" w:rsidP="00E9035B">
      <w:pPr>
        <w:pStyle w:val="Heading1"/>
        <w:spacing w:line="240" w:lineRule="auto"/>
        <w:rPr>
          <w:lang w:eastAsia="ko-KR"/>
        </w:rPr>
      </w:pPr>
      <w:r>
        <w:rPr>
          <w:lang w:eastAsia="ko-KR"/>
        </w:rPr>
        <w:t>📘</w:t>
      </w:r>
      <w:r>
        <w:rPr>
          <w:lang w:eastAsia="ko-KR"/>
        </w:rPr>
        <w:t xml:space="preserve"> </w:t>
      </w:r>
      <w:r w:rsidR="002A3741">
        <w:rPr>
          <w:rFonts w:ascii="Malgun Gothic" w:eastAsia="Malgun Gothic" w:hAnsi="Malgun Gothic" w:cs="Malgun Gothic" w:hint="eastAsia"/>
          <w:lang w:eastAsia="ko-KR"/>
        </w:rPr>
        <w:t xml:space="preserve">2025년 1학기 온라인 </w:t>
      </w:r>
      <w:r>
        <w:rPr>
          <w:lang w:eastAsia="ko-KR"/>
        </w:rPr>
        <w:t>과</w:t>
      </w:r>
      <w:r>
        <w:rPr>
          <w:lang w:eastAsia="ko-KR"/>
        </w:rPr>
        <w:t>제</w:t>
      </w:r>
      <w:r>
        <w:rPr>
          <w:lang w:eastAsia="ko-KR"/>
        </w:rPr>
        <w:t>물</w:t>
      </w:r>
    </w:p>
    <w:p w14:paraId="678191BC" w14:textId="30DD0CD7" w:rsidR="00CC732F" w:rsidRDefault="00A9618E" w:rsidP="00E9035B">
      <w:pPr>
        <w:spacing w:line="240" w:lineRule="auto"/>
        <w:rPr>
          <w:lang w:eastAsia="ko-KR"/>
        </w:rPr>
      </w:pPr>
      <w:r>
        <w:rPr>
          <w:lang w:eastAsia="ko-KR"/>
        </w:rPr>
        <w:t>과목명</w:t>
      </w:r>
      <w:r>
        <w:rPr>
          <w:lang w:eastAsia="ko-KR"/>
        </w:rPr>
        <w:t xml:space="preserve">: </w:t>
      </w:r>
      <w:r w:rsidR="002A3741">
        <w:rPr>
          <w:rFonts w:ascii="Malgun Gothic" w:eastAsia="Malgun Gothic" w:hAnsi="Malgun Gothic" w:cs="Malgun Gothic" w:hint="eastAsia"/>
          <w:lang w:eastAsia="ko-KR"/>
        </w:rPr>
        <w:t>정보통신망</w:t>
      </w:r>
    </w:p>
    <w:p w14:paraId="70C0CCAF" w14:textId="7B2A8BA2" w:rsidR="00CC732F" w:rsidRDefault="00A9618E" w:rsidP="00E9035B">
      <w:pPr>
        <w:spacing w:line="240" w:lineRule="auto"/>
        <w:rPr>
          <w:lang w:eastAsia="ko-KR"/>
        </w:rPr>
      </w:pPr>
      <w:r>
        <w:rPr>
          <w:lang w:eastAsia="ko-KR"/>
        </w:rPr>
        <w:t>학과</w:t>
      </w:r>
      <w:r>
        <w:rPr>
          <w:lang w:eastAsia="ko-KR"/>
        </w:rPr>
        <w:t xml:space="preserve">: </w:t>
      </w:r>
      <w:r w:rsidR="002A3741">
        <w:rPr>
          <w:rFonts w:ascii="Malgun Gothic" w:eastAsia="Malgun Gothic" w:hAnsi="Malgun Gothic" w:cs="Malgun Gothic" w:hint="eastAsia"/>
          <w:lang w:eastAsia="ko-KR"/>
        </w:rPr>
        <w:t>컴퓨터과학과</w:t>
      </w:r>
    </w:p>
    <w:p w14:paraId="2F794B4A" w14:textId="6AD9B280" w:rsidR="00CC732F" w:rsidRPr="002A3741" w:rsidRDefault="00A9618E" w:rsidP="00E9035B">
      <w:pPr>
        <w:spacing w:line="240" w:lineRule="auto"/>
        <w:rPr>
          <w:rFonts w:eastAsia="Malgun Gothic" w:hint="eastAsia"/>
          <w:lang w:eastAsia="ko-KR"/>
        </w:rPr>
      </w:pPr>
      <w:r>
        <w:rPr>
          <w:lang w:eastAsia="ko-KR"/>
        </w:rPr>
        <w:t>학번</w:t>
      </w:r>
      <w:r>
        <w:rPr>
          <w:lang w:eastAsia="ko-KR"/>
        </w:rPr>
        <w:t>:</w:t>
      </w:r>
      <w:r w:rsidR="002A3741">
        <w:rPr>
          <w:rFonts w:eastAsia="Malgun Gothic" w:hint="eastAsia"/>
          <w:lang w:eastAsia="ko-KR"/>
        </w:rPr>
        <w:t xml:space="preserve"> 202234-153799</w:t>
      </w:r>
    </w:p>
    <w:p w14:paraId="5B4A1725" w14:textId="510158BC" w:rsidR="00CC732F" w:rsidRDefault="00A9618E" w:rsidP="00E9035B">
      <w:pPr>
        <w:spacing w:line="240" w:lineRule="auto"/>
        <w:rPr>
          <w:lang w:eastAsia="ko-KR"/>
        </w:rPr>
      </w:pPr>
      <w:r>
        <w:rPr>
          <w:lang w:eastAsia="ko-KR"/>
        </w:rPr>
        <w:t>성명</w:t>
      </w:r>
      <w:r>
        <w:rPr>
          <w:lang w:eastAsia="ko-KR"/>
        </w:rPr>
        <w:t xml:space="preserve">: </w:t>
      </w:r>
      <w:r w:rsidR="002A3741">
        <w:rPr>
          <w:rFonts w:ascii="Malgun Gothic" w:eastAsia="Malgun Gothic" w:hAnsi="Malgun Gothic" w:cs="Malgun Gothic" w:hint="eastAsia"/>
          <w:lang w:eastAsia="ko-KR"/>
        </w:rPr>
        <w:t>한승환</w:t>
      </w:r>
    </w:p>
    <w:p w14:paraId="2EA4C2B4" w14:textId="69EC6D97" w:rsidR="00CC732F" w:rsidRDefault="00A9618E" w:rsidP="00E9035B">
      <w:pPr>
        <w:spacing w:line="240" w:lineRule="auto"/>
        <w:rPr>
          <w:lang w:eastAsia="ko-KR"/>
        </w:rPr>
      </w:pPr>
      <w:r>
        <w:rPr>
          <w:lang w:eastAsia="ko-KR"/>
        </w:rPr>
        <w:t xml:space="preserve">ChatGPT </w:t>
      </w:r>
      <w:r>
        <w:rPr>
          <w:rFonts w:ascii="Malgun Gothic" w:eastAsia="Malgun Gothic" w:hAnsi="Malgun Gothic" w:cs="Malgun Gothic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여부</w:t>
      </w:r>
      <w:r>
        <w:rPr>
          <w:lang w:eastAsia="ko-KR"/>
        </w:rPr>
        <w:t xml:space="preserve">: </w:t>
      </w:r>
      <w:r w:rsidR="002A3741" w:rsidRPr="00815521">
        <w:rPr>
          <w:rFonts w:ascii="Malgun Gothic" w:eastAsia="Malgun Gothic" w:hAnsi="Malgun Gothic" w:cs="Malgun Gothic" w:hint="eastAsia"/>
          <w:highlight w:val="yellow"/>
          <w:lang w:eastAsia="ko-KR"/>
        </w:rPr>
        <w:t>사용</w:t>
      </w:r>
    </w:p>
    <w:p w14:paraId="01CE45F7" w14:textId="453D60E8" w:rsidR="00CC732F" w:rsidRDefault="00A9618E" w:rsidP="00E9035B">
      <w:pPr>
        <w:spacing w:line="240" w:lineRule="auto"/>
        <w:rPr>
          <w:rFonts w:eastAsia="Malgun Gothic"/>
          <w:lang w:eastAsia="ko-KR"/>
        </w:rPr>
      </w:pPr>
      <w:r>
        <w:rPr>
          <w:lang w:eastAsia="ko-KR"/>
        </w:rPr>
        <w:t>과제</w:t>
      </w:r>
      <w:r>
        <w:rPr>
          <w:lang w:eastAsia="ko-KR"/>
        </w:rPr>
        <w:t xml:space="preserve"> </w:t>
      </w:r>
      <w:r w:rsidR="002A3741">
        <w:rPr>
          <w:rFonts w:ascii="Malgun Gothic" w:eastAsia="Malgun Gothic" w:hAnsi="Malgun Gothic" w:cs="Malgun Gothic" w:hint="eastAsia"/>
          <w:lang w:eastAsia="ko-KR"/>
        </w:rPr>
        <w:t>유형</w:t>
      </w:r>
      <w:r>
        <w:rPr>
          <w:lang w:eastAsia="ko-KR"/>
        </w:rPr>
        <w:t>:</w:t>
      </w:r>
      <w:r w:rsidR="00463E93">
        <w:rPr>
          <w:rFonts w:eastAsia="Malgun Gothic" w:hint="eastAsia"/>
          <w:lang w:eastAsia="ko-KR"/>
        </w:rPr>
        <w:t xml:space="preserve"> E</w:t>
      </w:r>
      <w:r w:rsidR="009D1B84">
        <w:rPr>
          <w:rFonts w:eastAsia="Malgun Gothic" w:hint="eastAsia"/>
          <w:lang w:eastAsia="ko-KR"/>
        </w:rPr>
        <w:t>형</w:t>
      </w:r>
      <w:r w:rsidR="009D1B84">
        <w:rPr>
          <w:rFonts w:eastAsia="Malgun Gothic"/>
          <w:lang w:eastAsia="ko-KR"/>
        </w:rPr>
        <w:t>/</w:t>
      </w:r>
      <w:r w:rsidR="009D1B84">
        <w:rPr>
          <w:rFonts w:eastAsia="Malgun Gothic"/>
          <w:lang w:eastAsia="ko-KR"/>
        </w:rPr>
        <w:t>양자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컴퓨텅</w:t>
      </w:r>
      <w:r w:rsidR="0099317E">
        <w:rPr>
          <w:rFonts w:eastAsia="Malgun Gothic" w:hint="eastAsia"/>
          <w:lang w:eastAsia="ko-KR"/>
        </w:rPr>
        <w:t>(Quantum Computing)</w:t>
      </w:r>
      <w:r w:rsidR="0099317E">
        <w:rPr>
          <w:rFonts w:eastAsia="Malgun Gothic" w:hint="eastAsia"/>
          <w:lang w:eastAsia="ko-KR"/>
        </w:rPr>
        <w:t>에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관하여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조사하여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설명하고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양자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컴퓨팅을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위해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활용될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수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있는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정보통신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기술에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관하여</w:t>
      </w:r>
      <w:r w:rsidR="0099317E">
        <w:rPr>
          <w:rFonts w:eastAsia="Malgun Gothic" w:hint="eastAsia"/>
          <w:lang w:eastAsia="ko-KR"/>
        </w:rPr>
        <w:t xml:space="preserve"> </w:t>
      </w:r>
      <w:r w:rsidR="0099317E">
        <w:rPr>
          <w:rFonts w:eastAsia="Malgun Gothic" w:hint="eastAsia"/>
          <w:lang w:eastAsia="ko-KR"/>
        </w:rPr>
        <w:t>서술하시오</w:t>
      </w:r>
      <w:r w:rsidR="0099317E">
        <w:rPr>
          <w:rFonts w:eastAsia="Malgun Gothic" w:hint="eastAsia"/>
          <w:lang w:eastAsia="ko-KR"/>
        </w:rPr>
        <w:t>.</w:t>
      </w:r>
    </w:p>
    <w:p w14:paraId="7AA7E762" w14:textId="1FB8355F" w:rsidR="0099317E" w:rsidRDefault="0099317E" w:rsidP="00E9035B">
      <w:pPr>
        <w:spacing w:line="24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과제내용</w:t>
      </w:r>
      <w:r>
        <w:rPr>
          <w:rFonts w:eastAsia="Malgun Gothic" w:hint="eastAsia"/>
          <w:lang w:eastAsia="ko-KR"/>
        </w:rPr>
        <w:t>:</w:t>
      </w:r>
    </w:p>
    <w:p w14:paraId="02691930" w14:textId="77777777" w:rsidR="009D1B84" w:rsidRDefault="009D1B84" w:rsidP="00E9035B">
      <w:pPr>
        <w:pStyle w:val="ListParagraph"/>
        <w:numPr>
          <w:ilvl w:val="0"/>
          <w:numId w:val="10"/>
        </w:numPr>
        <w:spacing w:line="240" w:lineRule="auto"/>
        <w:rPr>
          <w:rFonts w:eastAsia="Malgun Gothic"/>
          <w:lang w:eastAsia="ko-KR"/>
        </w:rPr>
      </w:pPr>
      <w:r w:rsidRPr="009D1B84">
        <w:rPr>
          <w:rFonts w:ascii="Malgun Gothic" w:eastAsia="Malgun Gothic" w:hAnsi="Malgun Gothic" w:cs="Malgun Gothic" w:hint="eastAsia"/>
          <w:lang w:eastAsia="ko-KR"/>
        </w:rPr>
        <w:t>정의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및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필요성</w:t>
      </w:r>
      <w:r w:rsidRPr="009D1B84">
        <w:rPr>
          <w:rFonts w:eastAsia="Malgun Gothic"/>
          <w:lang w:eastAsia="ko-KR"/>
        </w:rPr>
        <w:t xml:space="preserve"> </w:t>
      </w:r>
    </w:p>
    <w:p w14:paraId="454389CA" w14:textId="77777777" w:rsidR="0087191D" w:rsidRDefault="009D1B84" w:rsidP="00E9035B">
      <w:pPr>
        <w:pStyle w:val="ListParagraph"/>
        <w:numPr>
          <w:ilvl w:val="0"/>
          <w:numId w:val="11"/>
        </w:numPr>
        <w:spacing w:line="240" w:lineRule="auto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정의</w:t>
      </w:r>
      <w:r w:rsidRPr="009D1B84">
        <w:rPr>
          <w:rFonts w:eastAsia="Malgun Gothic"/>
          <w:lang w:eastAsia="ko-KR"/>
        </w:rPr>
        <w:t xml:space="preserve"> </w:t>
      </w:r>
    </w:p>
    <w:p w14:paraId="58FF2A43" w14:textId="7CF7B0B8" w:rsidR="0087191D" w:rsidRDefault="009D1B84" w:rsidP="00E9035B">
      <w:pPr>
        <w:pStyle w:val="ListParagraph"/>
        <w:spacing w:line="240" w:lineRule="auto"/>
        <w:ind w:left="1080" w:firstLine="360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</w:t>
      </w:r>
      <w:r w:rsidRPr="009D1B84">
        <w:rPr>
          <w:rFonts w:eastAsia="Malgun Gothic"/>
          <w:lang w:eastAsia="ko-KR"/>
        </w:rPr>
        <w:t>(Quantum Computing)</w:t>
      </w:r>
      <w:r w:rsidRPr="009D1B84">
        <w:rPr>
          <w:rFonts w:eastAsia="Malgun Gothic"/>
          <w:lang w:eastAsia="ko-KR"/>
        </w:rPr>
        <w:t>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양자역학에서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다루는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매우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작은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원소들의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행동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특성을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이용하여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정보를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가공하기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위한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방법입니다</w:t>
      </w:r>
      <w:r w:rsidRPr="009D1B84">
        <w:rPr>
          <w:rFonts w:eastAsia="Malgun Gothic"/>
          <w:lang w:eastAsia="ko-KR"/>
        </w:rPr>
        <w:t xml:space="preserve">. </w:t>
      </w:r>
      <w:r w:rsidRPr="009D1B84">
        <w:rPr>
          <w:rFonts w:eastAsia="Malgun Gothic"/>
          <w:lang w:eastAsia="ko-KR"/>
        </w:rPr>
        <w:t>기존의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방법과는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다른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형태의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방법인데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가장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큰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차이점으로는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비트의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상태입니다</w:t>
      </w:r>
      <w:r w:rsidRPr="009D1B84">
        <w:rPr>
          <w:rFonts w:eastAsia="Malgun Gothic"/>
          <w:lang w:eastAsia="ko-KR"/>
        </w:rPr>
        <w:t xml:space="preserve">. </w:t>
      </w:r>
      <w:r w:rsidRPr="009D1B84">
        <w:rPr>
          <w:rFonts w:eastAsia="Malgun Gothic"/>
          <w:lang w:eastAsia="ko-KR"/>
        </w:rPr>
        <w:t>기존의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컴퓨팅에서는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비트의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상태가</w:t>
      </w:r>
      <w:r w:rsidRPr="009D1B84">
        <w:rPr>
          <w:rFonts w:eastAsia="Malgun Gothic"/>
          <w:lang w:eastAsia="ko-KR"/>
        </w:rPr>
        <w:t xml:space="preserve"> 0</w:t>
      </w:r>
      <w:r w:rsidRPr="009D1B84">
        <w:rPr>
          <w:rFonts w:eastAsia="Malgun Gothic"/>
          <w:lang w:eastAsia="ko-KR"/>
        </w:rPr>
        <w:t>과</w:t>
      </w:r>
      <w:r w:rsidRPr="009D1B84">
        <w:rPr>
          <w:rFonts w:eastAsia="Malgun Gothic"/>
          <w:lang w:eastAsia="ko-KR"/>
        </w:rPr>
        <w:t xml:space="preserve"> 1</w:t>
      </w:r>
      <w:r w:rsidRPr="009D1B84">
        <w:rPr>
          <w:rFonts w:eastAsia="Malgun Gothic"/>
          <w:lang w:eastAsia="ko-KR"/>
        </w:rPr>
        <w:t>만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사용하여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계산을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했다면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컴퓨터는</w:t>
      </w:r>
      <w:r w:rsidRPr="009D1B84">
        <w:rPr>
          <w:rFonts w:eastAsia="Malgun Gothic"/>
          <w:lang w:eastAsia="ko-KR"/>
        </w:rPr>
        <w:t xml:space="preserve"> 0</w:t>
      </w:r>
      <w:r w:rsidRPr="009D1B84">
        <w:rPr>
          <w:rFonts w:eastAsia="Malgun Gothic"/>
          <w:lang w:eastAsia="ko-KR"/>
        </w:rPr>
        <w:t>과</w:t>
      </w:r>
      <w:r w:rsidRPr="009D1B84">
        <w:rPr>
          <w:rFonts w:eastAsia="Malgun Gothic"/>
          <w:lang w:eastAsia="ko-KR"/>
        </w:rPr>
        <w:t xml:space="preserve"> 1 </w:t>
      </w:r>
      <w:r w:rsidRPr="009D1B84">
        <w:rPr>
          <w:rFonts w:eastAsia="Malgun Gothic"/>
          <w:lang w:eastAsia="ko-KR"/>
        </w:rPr>
        <w:t>그리고</w:t>
      </w:r>
      <w:r w:rsidRPr="009D1B84">
        <w:rPr>
          <w:rFonts w:eastAsia="Malgun Gothic"/>
          <w:lang w:eastAsia="ko-KR"/>
        </w:rPr>
        <w:t xml:space="preserve"> 0</w:t>
      </w:r>
      <w:r w:rsidRPr="009D1B84">
        <w:rPr>
          <w:rFonts w:eastAsia="Malgun Gothic"/>
          <w:lang w:eastAsia="ko-KR"/>
        </w:rPr>
        <w:t>과</w:t>
      </w:r>
      <w:r w:rsidRPr="009D1B84">
        <w:rPr>
          <w:rFonts w:eastAsia="Malgun Gothic"/>
          <w:lang w:eastAsia="ko-KR"/>
        </w:rPr>
        <w:t xml:space="preserve"> 1</w:t>
      </w:r>
      <w:r w:rsidRPr="009D1B84">
        <w:rPr>
          <w:rFonts w:eastAsia="Malgun Gothic"/>
          <w:lang w:eastAsia="ko-KR"/>
        </w:rPr>
        <w:t>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동시에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중첩</w:t>
      </w:r>
      <w:r w:rsidRPr="009D1B84">
        <w:rPr>
          <w:rFonts w:eastAsia="Malgun Gothic"/>
          <w:lang w:eastAsia="ko-KR"/>
        </w:rPr>
        <w:t>(Superposition)</w:t>
      </w:r>
      <w:r w:rsidRPr="009D1B84">
        <w:rPr>
          <w:rFonts w:eastAsia="Malgun Gothic"/>
          <w:lang w:eastAsia="ko-KR"/>
        </w:rPr>
        <w:t>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상태가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있습니다</w:t>
      </w:r>
      <w:r w:rsidRPr="009D1B84">
        <w:rPr>
          <w:rFonts w:eastAsia="Malgun Gothic"/>
          <w:lang w:eastAsia="ko-KR"/>
        </w:rPr>
        <w:t xml:space="preserve">. </w:t>
      </w:r>
      <w:r w:rsidRPr="009D1B84">
        <w:rPr>
          <w:rFonts w:eastAsia="Malgun Gothic"/>
          <w:lang w:eastAsia="ko-KR"/>
        </w:rPr>
        <w:t>이것을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양자컴퓨팅에서는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큐비트</w:t>
      </w:r>
      <w:r w:rsidRPr="009D1B84">
        <w:rPr>
          <w:rFonts w:eastAsia="Malgun Gothic"/>
          <w:lang w:eastAsia="ko-KR"/>
        </w:rPr>
        <w:t>(Qubits)</w:t>
      </w:r>
      <w:r w:rsidRPr="009D1B84">
        <w:rPr>
          <w:rFonts w:eastAsia="Malgun Gothic"/>
          <w:lang w:eastAsia="ko-KR"/>
        </w:rPr>
        <w:t>라고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합니다</w:t>
      </w:r>
      <w:r w:rsidRPr="009D1B84">
        <w:rPr>
          <w:rFonts w:eastAsia="Malgun Gothic"/>
          <w:lang w:eastAsia="ko-KR"/>
        </w:rPr>
        <w:t xml:space="preserve">. </w:t>
      </w:r>
    </w:p>
    <w:p w14:paraId="18DEC6FA" w14:textId="3D6BD1A0" w:rsidR="0087191D" w:rsidRDefault="009D1B84" w:rsidP="00E9035B">
      <w:pPr>
        <w:pStyle w:val="ListParagraph"/>
        <w:spacing w:line="240" w:lineRule="auto"/>
        <w:ind w:left="1080" w:firstLine="360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>큐비트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외에도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기존의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방식과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다른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핵심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개념으로</w:t>
      </w:r>
      <w:r w:rsidR="00A9618E">
        <w:rPr>
          <w:rFonts w:eastAsia="Malgun Gothic" w:hint="eastAsia"/>
          <w:lang w:eastAsia="ko-KR"/>
        </w:rPr>
        <w:t>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중첩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양자얽힘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간섭</w:t>
      </w:r>
      <w:r w:rsidRPr="009D1B84">
        <w:rPr>
          <w:rFonts w:eastAsia="Malgun Gothic"/>
          <w:lang w:eastAsia="ko-KR"/>
        </w:rPr>
        <w:t>(Quantum Interference)</w:t>
      </w:r>
      <w:r w:rsidRPr="009D1B84">
        <w:rPr>
          <w:rFonts w:eastAsia="Malgun Gothic"/>
          <w:lang w:eastAsia="ko-KR"/>
        </w:rPr>
        <w:t>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있습니다</w:t>
      </w:r>
      <w:r w:rsidRPr="009D1B84">
        <w:rPr>
          <w:rFonts w:eastAsia="Malgun Gothic"/>
          <w:lang w:eastAsia="ko-KR"/>
        </w:rPr>
        <w:t>.</w:t>
      </w:r>
    </w:p>
    <w:p w14:paraId="44FE9155" w14:textId="77777777" w:rsidR="00993F68" w:rsidRDefault="00993F68" w:rsidP="00E9035B">
      <w:pPr>
        <w:pStyle w:val="ListParagraph"/>
        <w:spacing w:line="240" w:lineRule="auto"/>
        <w:ind w:left="1080" w:firstLine="360"/>
        <w:rPr>
          <w:rFonts w:eastAsia="Malgun Gothic"/>
          <w:lang w:eastAsia="ko-KR"/>
        </w:rPr>
      </w:pPr>
    </w:p>
    <w:p w14:paraId="452A5D19" w14:textId="77777777" w:rsidR="00993F68" w:rsidRDefault="009D1B84" w:rsidP="00E9035B">
      <w:pPr>
        <w:pStyle w:val="ListParagraph"/>
        <w:spacing w:line="240" w:lineRule="auto"/>
        <w:ind w:left="1440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>큐비트</w:t>
      </w:r>
      <w:r w:rsidRPr="009D1B84">
        <w:rPr>
          <w:rFonts w:eastAsia="Malgun Gothic"/>
          <w:lang w:eastAsia="ko-KR"/>
        </w:rPr>
        <w:t xml:space="preserve">(Qubits): </w:t>
      </w: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정보의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단위로써</w:t>
      </w:r>
      <w:r w:rsidRPr="009D1B84">
        <w:rPr>
          <w:rFonts w:eastAsia="Malgun Gothic"/>
          <w:lang w:eastAsia="ko-KR"/>
        </w:rPr>
        <w:t xml:space="preserve"> 0, 1, </w:t>
      </w:r>
      <w:r w:rsidRPr="009D1B84">
        <w:rPr>
          <w:rFonts w:eastAsia="Malgun Gothic"/>
          <w:lang w:eastAsia="ko-KR"/>
        </w:rPr>
        <w:t>또는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그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둘의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중첩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상태가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있습니다</w:t>
      </w:r>
      <w:r w:rsidRPr="009D1B84">
        <w:rPr>
          <w:rFonts w:eastAsia="Malgun Gothic"/>
          <w:lang w:eastAsia="ko-KR"/>
        </w:rPr>
        <w:t xml:space="preserve">. </w:t>
      </w:r>
    </w:p>
    <w:p w14:paraId="35D4F484" w14:textId="77777777" w:rsidR="00993F68" w:rsidRDefault="009D1B84" w:rsidP="00E9035B">
      <w:pPr>
        <w:pStyle w:val="ListParagraph"/>
        <w:spacing w:line="240" w:lineRule="auto"/>
        <w:ind w:left="1440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>중첩</w:t>
      </w:r>
      <w:r w:rsidRPr="009D1B84">
        <w:rPr>
          <w:rFonts w:eastAsia="Malgun Gothic"/>
          <w:lang w:eastAsia="ko-KR"/>
        </w:rPr>
        <w:t xml:space="preserve">(Superposition): </w:t>
      </w:r>
      <w:r w:rsidRPr="009D1B84">
        <w:rPr>
          <w:rFonts w:eastAsia="Malgun Gothic"/>
          <w:lang w:eastAsia="ko-KR"/>
        </w:rPr>
        <w:t>큐비트가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여러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상태</w:t>
      </w:r>
      <w:r w:rsidRPr="009D1B84">
        <w:rPr>
          <w:rFonts w:eastAsia="Malgun Gothic"/>
          <w:lang w:eastAsia="ko-KR"/>
        </w:rPr>
        <w:t>(0</w:t>
      </w:r>
      <w:r w:rsidRPr="009D1B84">
        <w:rPr>
          <w:rFonts w:eastAsia="Malgun Gothic"/>
          <w:lang w:eastAsia="ko-KR"/>
        </w:rPr>
        <w:t>과</w:t>
      </w:r>
      <w:r w:rsidRPr="009D1B84">
        <w:rPr>
          <w:rFonts w:eastAsia="Malgun Gothic"/>
          <w:lang w:eastAsia="ko-KR"/>
        </w:rPr>
        <w:t xml:space="preserve"> 1)</w:t>
      </w:r>
      <w:r w:rsidRPr="009D1B84">
        <w:rPr>
          <w:rFonts w:eastAsia="Malgun Gothic"/>
          <w:lang w:eastAsia="ko-KR"/>
        </w:rPr>
        <w:t>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동시에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존재할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현상</w:t>
      </w:r>
    </w:p>
    <w:p w14:paraId="0A06CE24" w14:textId="77777777" w:rsidR="00993F68" w:rsidRDefault="009D1B84" w:rsidP="00E9035B">
      <w:pPr>
        <w:pStyle w:val="ListParagraph"/>
        <w:spacing w:line="240" w:lineRule="auto"/>
        <w:ind w:left="1440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>얽힘</w:t>
      </w:r>
      <w:r w:rsidRPr="009D1B84">
        <w:rPr>
          <w:rFonts w:eastAsia="Malgun Gothic"/>
          <w:lang w:eastAsia="ko-KR"/>
        </w:rPr>
        <w:t xml:space="preserve">(Entanglement): </w:t>
      </w:r>
      <w:r w:rsidRPr="009D1B84">
        <w:rPr>
          <w:rFonts w:eastAsia="Malgun Gothic"/>
          <w:lang w:eastAsia="ko-KR"/>
        </w:rPr>
        <w:t>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큐비트가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서로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강하게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연결되어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있어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한쪽을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바꾸면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다른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쪽도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즉시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바뀜</w:t>
      </w:r>
      <w:r w:rsidRPr="009D1B84">
        <w:rPr>
          <w:rFonts w:eastAsia="Malgun Gothic"/>
          <w:lang w:eastAsia="ko-KR"/>
        </w:rPr>
        <w:t xml:space="preserve"> </w:t>
      </w:r>
    </w:p>
    <w:p w14:paraId="3A58F0BD" w14:textId="77777777" w:rsidR="00993F68" w:rsidRDefault="009D1B84" w:rsidP="00E9035B">
      <w:pPr>
        <w:pStyle w:val="ListParagraph"/>
        <w:spacing w:line="240" w:lineRule="auto"/>
        <w:ind w:left="1440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간섭</w:t>
      </w:r>
      <w:r w:rsidRPr="009D1B84">
        <w:rPr>
          <w:rFonts w:eastAsia="Malgun Gothic"/>
          <w:lang w:eastAsia="ko-KR"/>
        </w:rPr>
        <w:t xml:space="preserve">(Quantum Interference): </w:t>
      </w:r>
      <w:r w:rsidRPr="009D1B84">
        <w:rPr>
          <w:rFonts w:eastAsia="Malgun Gothic"/>
          <w:lang w:eastAsia="ko-KR"/>
        </w:rPr>
        <w:t>잘못된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계산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경로는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취소하고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올바른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경로를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증폭시키는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원리</w:t>
      </w:r>
    </w:p>
    <w:p w14:paraId="3E0B4F76" w14:textId="55069CD9" w:rsidR="006C0A2A" w:rsidRDefault="009D1B84" w:rsidP="00E9035B">
      <w:pPr>
        <w:pStyle w:val="ListParagraph"/>
        <w:spacing w:line="240" w:lineRule="auto"/>
        <w:ind w:left="1080" w:firstLine="360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lastRenderedPageBreak/>
        <w:t xml:space="preserve"> </w:t>
      </w:r>
      <w:r w:rsidRPr="009D1B84">
        <w:rPr>
          <w:rFonts w:eastAsia="Malgun Gothic"/>
          <w:lang w:eastAsia="ko-KR"/>
        </w:rPr>
        <w:t>핵심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개념들을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직관적으로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설명하자면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먼저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큐비트는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동전이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앞면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또는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뒷면이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나오는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것이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비트</w:t>
      </w:r>
      <w:r w:rsidRPr="009D1B84">
        <w:rPr>
          <w:rFonts w:eastAsia="Malgun Gothic"/>
          <w:lang w:eastAsia="ko-KR"/>
        </w:rPr>
        <w:t>(Bit)</w:t>
      </w:r>
      <w:r w:rsidRPr="009D1B84">
        <w:rPr>
          <w:rFonts w:eastAsia="Malgun Gothic"/>
          <w:lang w:eastAsia="ko-KR"/>
        </w:rPr>
        <w:t>라고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하면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동전을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회전시킬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때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앞면과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뒷면이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동시에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보이는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것처럼</w:t>
      </w:r>
      <w:r w:rsidRPr="009D1B84">
        <w:rPr>
          <w:rFonts w:eastAsia="Malgun Gothic"/>
          <w:lang w:eastAsia="ko-KR"/>
        </w:rPr>
        <w:t xml:space="preserve"> 0</w:t>
      </w:r>
      <w:r w:rsidRPr="009D1B84">
        <w:rPr>
          <w:rFonts w:eastAsia="Malgun Gothic"/>
          <w:lang w:eastAsia="ko-KR"/>
        </w:rPr>
        <w:t>과</w:t>
      </w:r>
      <w:r w:rsidRPr="009D1B84">
        <w:rPr>
          <w:rFonts w:eastAsia="Malgun Gothic"/>
          <w:lang w:eastAsia="ko-KR"/>
        </w:rPr>
        <w:t xml:space="preserve"> 1</w:t>
      </w:r>
      <w:r w:rsidRPr="009D1B84">
        <w:rPr>
          <w:rFonts w:eastAsia="Malgun Gothic"/>
          <w:lang w:eastAsia="ko-KR"/>
        </w:rPr>
        <w:t>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동시에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존재하고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계산이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끝나고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관측하면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비로소</w:t>
      </w:r>
      <w:r w:rsidRPr="009D1B84">
        <w:rPr>
          <w:rFonts w:eastAsia="Malgun Gothic"/>
          <w:lang w:eastAsia="ko-KR"/>
        </w:rPr>
        <w:t xml:space="preserve"> 0 </w:t>
      </w:r>
      <w:r w:rsidRPr="009D1B84">
        <w:rPr>
          <w:rFonts w:eastAsia="Malgun Gothic"/>
          <w:lang w:eastAsia="ko-KR"/>
        </w:rPr>
        <w:t>또는</w:t>
      </w:r>
      <w:r w:rsidRPr="009D1B84">
        <w:rPr>
          <w:rFonts w:eastAsia="Malgun Gothic"/>
          <w:lang w:eastAsia="ko-KR"/>
        </w:rPr>
        <w:t xml:space="preserve"> 1</w:t>
      </w:r>
      <w:r w:rsidRPr="009D1B84">
        <w:rPr>
          <w:rFonts w:eastAsia="Malgun Gothic"/>
          <w:lang w:eastAsia="ko-KR"/>
        </w:rPr>
        <w:t>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값으로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결정됩니다</w:t>
      </w:r>
      <w:r w:rsidRPr="009D1B84">
        <w:rPr>
          <w:rFonts w:eastAsia="Malgun Gothic"/>
          <w:lang w:eastAsia="ko-KR"/>
        </w:rPr>
        <w:t xml:space="preserve">. </w:t>
      </w:r>
      <w:r w:rsidRPr="009D1B84">
        <w:rPr>
          <w:rFonts w:eastAsia="Malgun Gothic"/>
          <w:lang w:eastAsia="ko-KR"/>
        </w:rPr>
        <w:t>중첩에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대해서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설명하자면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기존</w:t>
      </w:r>
      <w:r w:rsidRPr="009D1B84">
        <w:rPr>
          <w:rFonts w:eastAsia="Malgun Gothic"/>
          <w:lang w:eastAsia="ko-KR"/>
        </w:rPr>
        <w:t xml:space="preserve"> </w:t>
      </w:r>
      <w:r w:rsidR="00AF4423">
        <w:rPr>
          <w:rFonts w:eastAsia="Malgun Gothic" w:hint="eastAsia"/>
          <w:lang w:eastAsia="ko-KR"/>
        </w:rPr>
        <w:t>컴</w:t>
      </w:r>
      <w:r w:rsidRPr="009D1B84">
        <w:rPr>
          <w:rFonts w:eastAsia="Malgun Gothic"/>
          <w:lang w:eastAsia="ko-KR"/>
        </w:rPr>
        <w:t>퓨팅은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미로를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때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한가지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길을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차례대로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가면서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시도하였다면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양자컴퓨팅은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동시에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모든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갈래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길을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탐험함으로써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빠른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계산이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가능하게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합니다</w:t>
      </w:r>
      <w:r w:rsidRPr="009D1B84">
        <w:rPr>
          <w:rFonts w:eastAsia="Malgun Gothic"/>
          <w:lang w:eastAsia="ko-KR"/>
        </w:rPr>
        <w:t xml:space="preserve">. </w:t>
      </w:r>
      <w:r w:rsidRPr="009D1B84">
        <w:rPr>
          <w:rFonts w:eastAsia="Malgun Gothic"/>
          <w:lang w:eastAsia="ko-KR"/>
        </w:rPr>
        <w:t>얽힘은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두개의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동전이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서로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연결되어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개의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동전이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앞면이면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다른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동전도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동시에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자동으로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앞면으로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정해지는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것으로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생각할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있습니다</w:t>
      </w:r>
      <w:r w:rsidRPr="009D1B84">
        <w:rPr>
          <w:rFonts w:eastAsia="Malgun Gothic"/>
          <w:lang w:eastAsia="ko-KR"/>
        </w:rPr>
        <w:t xml:space="preserve">. </w:t>
      </w:r>
      <w:r w:rsidRPr="009D1B84">
        <w:rPr>
          <w:rFonts w:eastAsia="Malgun Gothic"/>
          <w:lang w:eastAsia="ko-KR"/>
        </w:rPr>
        <w:t>마지막으로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간섭은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미로의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예시로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다시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설명할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있는데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모든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길을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탐색한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틀린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길은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다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지워버리고</w:t>
      </w:r>
      <w:r w:rsidRPr="009D1B84">
        <w:rPr>
          <w:rFonts w:eastAsia="Malgun Gothic"/>
          <w:lang w:eastAsia="ko-KR"/>
        </w:rPr>
        <w:t xml:space="preserve">, </w:t>
      </w:r>
      <w:r w:rsidRPr="009D1B84">
        <w:rPr>
          <w:rFonts w:eastAsia="Malgun Gothic"/>
          <w:lang w:eastAsia="ko-KR"/>
        </w:rPr>
        <w:t>옳은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길만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강조해주는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것입니다</w:t>
      </w:r>
      <w:r w:rsidRPr="009D1B84">
        <w:rPr>
          <w:rFonts w:eastAsia="Malgun Gothic"/>
          <w:lang w:eastAsia="ko-KR"/>
        </w:rPr>
        <w:t xml:space="preserve">. </w:t>
      </w:r>
    </w:p>
    <w:p w14:paraId="5A6075DC" w14:textId="77777777" w:rsidR="00800834" w:rsidRDefault="00800834" w:rsidP="00E9035B">
      <w:pPr>
        <w:pStyle w:val="ListParagraph"/>
        <w:spacing w:line="240" w:lineRule="auto"/>
        <w:ind w:left="1080" w:firstLine="360"/>
        <w:rPr>
          <w:rFonts w:eastAsia="Malgun Gothic"/>
          <w:lang w:eastAsia="ko-KR"/>
        </w:rPr>
      </w:pPr>
    </w:p>
    <w:p w14:paraId="7D353AA2" w14:textId="77777777" w:rsidR="006C0A2A" w:rsidRDefault="009D1B84" w:rsidP="00E9035B">
      <w:pPr>
        <w:pStyle w:val="ListParagraph"/>
        <w:numPr>
          <w:ilvl w:val="0"/>
          <w:numId w:val="11"/>
        </w:numPr>
        <w:spacing w:line="240" w:lineRule="auto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필요성</w:t>
      </w:r>
    </w:p>
    <w:p w14:paraId="44D570DC" w14:textId="050AA282" w:rsidR="002C1F32" w:rsidRDefault="009D1B84" w:rsidP="00E9035B">
      <w:pPr>
        <w:pStyle w:val="ListParagraph"/>
        <w:spacing w:line="240" w:lineRule="auto"/>
        <w:ind w:left="1080" w:firstLine="360"/>
        <w:rPr>
          <w:rFonts w:eastAsia="Malgun Gothic"/>
          <w:lang w:eastAsia="ko-KR"/>
        </w:rPr>
      </w:pPr>
      <w:r w:rsidRPr="009D1B84">
        <w:rPr>
          <w:rFonts w:eastAsia="Malgun Gothic"/>
          <w:lang w:eastAsia="ko-KR"/>
        </w:rPr>
        <w:t>위의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핵심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개념들을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통해서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양자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컴퓨팅의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필요성을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말할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수</w:t>
      </w:r>
      <w:r w:rsidRPr="009D1B84">
        <w:rPr>
          <w:rFonts w:eastAsia="Malgun Gothic"/>
          <w:lang w:eastAsia="ko-KR"/>
        </w:rPr>
        <w:t xml:space="preserve"> </w:t>
      </w:r>
      <w:r w:rsidRPr="009D1B84">
        <w:rPr>
          <w:rFonts w:eastAsia="Malgun Gothic"/>
          <w:lang w:eastAsia="ko-KR"/>
        </w:rPr>
        <w:t>있습니다</w:t>
      </w:r>
      <w:r w:rsidRPr="009D1B84">
        <w:rPr>
          <w:rFonts w:eastAsia="Malgun Gothic"/>
          <w:lang w:eastAsia="ko-KR"/>
        </w:rPr>
        <w:t xml:space="preserve">. </w:t>
      </w:r>
      <w:r w:rsidR="00AF4423" w:rsidRPr="00AF4423">
        <w:rPr>
          <w:rFonts w:eastAsia="Malgun Gothic"/>
          <w:lang w:eastAsia="ko-KR"/>
        </w:rPr>
        <w:t>큐비트를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통해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회전하는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동전처럼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동시에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여러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상태가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가능하고</w:t>
      </w:r>
      <w:r w:rsidR="00AF4423" w:rsidRPr="00AF4423">
        <w:rPr>
          <w:rFonts w:eastAsia="Malgun Gothic"/>
          <w:lang w:eastAsia="ko-KR"/>
        </w:rPr>
        <w:t xml:space="preserve">, </w:t>
      </w:r>
      <w:r w:rsidR="00AF4423" w:rsidRPr="00AF4423">
        <w:rPr>
          <w:rFonts w:eastAsia="Malgun Gothic"/>
          <w:lang w:eastAsia="ko-KR"/>
        </w:rPr>
        <w:t>중첩으로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여러가지를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 w:hint="eastAsia"/>
          <w:lang w:eastAsia="ko-KR"/>
        </w:rPr>
        <w:t>한</w:t>
      </w:r>
      <w:r w:rsidR="00AF4423" w:rsidRPr="00AF4423">
        <w:rPr>
          <w:rFonts w:eastAsia="Malgun Gothic" w:hint="eastAsia"/>
          <w:lang w:eastAsia="ko-KR"/>
        </w:rPr>
        <w:t xml:space="preserve"> </w:t>
      </w:r>
      <w:r w:rsidR="00AF4423" w:rsidRPr="00AF4423">
        <w:rPr>
          <w:rFonts w:eastAsia="Malgun Gothic" w:hint="eastAsia"/>
          <w:lang w:eastAsia="ko-KR"/>
        </w:rPr>
        <w:t>번에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계산할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수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있으며</w:t>
      </w:r>
      <w:r w:rsidR="00AF4423" w:rsidRPr="00AF4423">
        <w:rPr>
          <w:rFonts w:eastAsia="Malgun Gothic"/>
          <w:lang w:eastAsia="ko-KR"/>
        </w:rPr>
        <w:t xml:space="preserve">, </w:t>
      </w:r>
      <w:r w:rsidR="00AF4423" w:rsidRPr="00AF4423">
        <w:rPr>
          <w:rFonts w:eastAsia="Malgun Gothic"/>
          <w:lang w:eastAsia="ko-KR"/>
        </w:rPr>
        <w:t>얽힘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현상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때문에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멀리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있어서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즉각적으로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서로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영향을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주는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연결이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가능하며</w:t>
      </w:r>
      <w:r w:rsidR="00AF4423" w:rsidRPr="00AF4423">
        <w:rPr>
          <w:rFonts w:eastAsia="Malgun Gothic"/>
          <w:lang w:eastAsia="ko-KR"/>
        </w:rPr>
        <w:t xml:space="preserve">, </w:t>
      </w:r>
      <w:r w:rsidR="00AF4423" w:rsidRPr="00AF4423">
        <w:rPr>
          <w:rFonts w:eastAsia="Malgun Gothic"/>
          <w:lang w:eastAsia="ko-KR"/>
        </w:rPr>
        <w:t>양자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간섭은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잘못된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계산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경로를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지우고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정답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쪽으로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경로를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강조합니다</w:t>
      </w:r>
      <w:r w:rsidR="00AF4423" w:rsidRPr="00AF4423">
        <w:rPr>
          <w:rFonts w:eastAsia="Malgun Gothic"/>
          <w:lang w:eastAsia="ko-KR"/>
        </w:rPr>
        <w:t xml:space="preserve">. </w:t>
      </w:r>
      <w:r w:rsidR="00AF4423" w:rsidRPr="00AF4423">
        <w:rPr>
          <w:rFonts w:eastAsia="Malgun Gothic"/>
          <w:lang w:eastAsia="ko-KR"/>
        </w:rPr>
        <w:t>따라서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양자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컴퓨팅으로는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일반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컴퓨터로는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풀기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어려운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문제들을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풀어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낼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수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있는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능력과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잠재력이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있기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때문에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그</w:t>
      </w:r>
      <w:r w:rsidR="00AF4423" w:rsidRPr="00AF4423">
        <w:rPr>
          <w:rFonts w:eastAsia="Malgun Gothic"/>
          <w:lang w:eastAsia="ko-KR"/>
        </w:rPr>
        <w:t xml:space="preserve"> </w:t>
      </w:r>
      <w:r w:rsidR="00AF4423" w:rsidRPr="00AF4423">
        <w:rPr>
          <w:rFonts w:eastAsia="Malgun Gothic"/>
          <w:lang w:eastAsia="ko-KR"/>
        </w:rPr>
        <w:t>필요성이</w:t>
      </w:r>
      <w:r w:rsidR="00AF4423" w:rsidRPr="00AF4423">
        <w:rPr>
          <w:rFonts w:eastAsia="Malgun Gothic"/>
          <w:lang w:eastAsia="ko-KR"/>
        </w:rPr>
        <w:t xml:space="preserve"> </w:t>
      </w:r>
      <w:r w:rsidR="00A9618E">
        <w:rPr>
          <w:rFonts w:eastAsia="Malgun Gothic" w:hint="eastAsia"/>
          <w:lang w:eastAsia="ko-KR"/>
        </w:rPr>
        <w:t>강조</w:t>
      </w:r>
      <w:r w:rsidR="00AF4423" w:rsidRPr="00AF4423">
        <w:rPr>
          <w:rFonts w:eastAsia="Malgun Gothic"/>
          <w:lang w:eastAsia="ko-KR"/>
        </w:rPr>
        <w:t>됩니다</w:t>
      </w:r>
      <w:r w:rsidR="00AF4423" w:rsidRPr="00AF4423">
        <w:rPr>
          <w:rFonts w:eastAsia="Malgun Gothic"/>
          <w:lang w:eastAsia="ko-KR"/>
        </w:rPr>
        <w:t>.</w:t>
      </w:r>
    </w:p>
    <w:p w14:paraId="6B7BC86D" w14:textId="369FA303" w:rsidR="002C1F32" w:rsidRDefault="002C1F32" w:rsidP="00E9035B">
      <w:pPr>
        <w:pStyle w:val="ListParagraph"/>
        <w:numPr>
          <w:ilvl w:val="0"/>
          <w:numId w:val="13"/>
        </w:numPr>
        <w:spacing w:line="240" w:lineRule="auto"/>
        <w:rPr>
          <w:rFonts w:eastAsia="Malgun Gothic"/>
          <w:lang w:eastAsia="ko-KR"/>
        </w:rPr>
      </w:pPr>
      <w:r w:rsidRPr="002C1F32">
        <w:rPr>
          <w:rFonts w:ascii="Malgun Gothic" w:eastAsia="Malgun Gothic" w:hAnsi="Malgun Gothic" w:cs="Malgun Gothic" w:hint="eastAsia"/>
          <w:lang w:eastAsia="ko-KR"/>
        </w:rPr>
        <w:t>보안</w:t>
      </w:r>
      <w:r w:rsidRPr="002C1F32">
        <w:rPr>
          <w:rFonts w:eastAsia="Malgun Gothic"/>
          <w:lang w:eastAsia="ko-KR"/>
        </w:rPr>
        <w:t xml:space="preserve"> </w:t>
      </w:r>
      <w:r w:rsidRPr="002C1F32">
        <w:rPr>
          <w:rFonts w:eastAsia="Malgun Gothic"/>
          <w:lang w:eastAsia="ko-KR"/>
        </w:rPr>
        <w:t>및</w:t>
      </w:r>
      <w:r w:rsidRPr="002C1F32">
        <w:rPr>
          <w:rFonts w:eastAsia="Malgun Gothic"/>
          <w:lang w:eastAsia="ko-KR"/>
        </w:rPr>
        <w:t xml:space="preserve"> </w:t>
      </w:r>
      <w:r w:rsidRPr="002C1F32">
        <w:rPr>
          <w:rFonts w:eastAsia="Malgun Gothic"/>
          <w:lang w:eastAsia="ko-KR"/>
        </w:rPr>
        <w:t>암호해독</w:t>
      </w:r>
    </w:p>
    <w:p w14:paraId="775A9BC7" w14:textId="59479E67" w:rsidR="008F19C2" w:rsidRDefault="008F19C2" w:rsidP="00E9035B">
      <w:pPr>
        <w:pStyle w:val="ListParagraph"/>
        <w:spacing w:line="240" w:lineRule="auto"/>
        <w:ind w:left="2160"/>
        <w:rPr>
          <w:rFonts w:eastAsia="Malgun Gothic"/>
          <w:lang w:eastAsia="ko-KR"/>
        </w:rPr>
      </w:pPr>
      <w:r w:rsidRPr="008F19C2">
        <w:rPr>
          <w:rFonts w:eastAsia="Malgun Gothic"/>
          <w:lang w:eastAsia="ko-KR"/>
        </w:rPr>
        <w:t>양자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컴퓨터는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현재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사용하는</w:t>
      </w:r>
      <w:r w:rsidRPr="008F19C2">
        <w:rPr>
          <w:rFonts w:eastAsia="Malgun Gothic"/>
          <w:lang w:eastAsia="ko-KR"/>
        </w:rPr>
        <w:t xml:space="preserve"> RSA</w:t>
      </w:r>
      <w:r w:rsidRPr="008F19C2">
        <w:rPr>
          <w:rFonts w:eastAsia="Malgun Gothic"/>
          <w:lang w:eastAsia="ko-KR"/>
        </w:rPr>
        <w:t>와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같은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암호를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쉽게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풀어낼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수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있고</w:t>
      </w:r>
      <w:r w:rsidRPr="008F19C2">
        <w:rPr>
          <w:rFonts w:eastAsia="Malgun Gothic"/>
          <w:lang w:eastAsia="ko-KR"/>
        </w:rPr>
        <w:t xml:space="preserve">, </w:t>
      </w:r>
      <w:r w:rsidRPr="008F19C2">
        <w:rPr>
          <w:rFonts w:eastAsia="Malgun Gothic"/>
          <w:lang w:eastAsia="ko-KR"/>
        </w:rPr>
        <w:t>그와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반대로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절대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해킹이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불가능한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양자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암호도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구현할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수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있습니다</w:t>
      </w:r>
      <w:r w:rsidRPr="008F19C2">
        <w:rPr>
          <w:rFonts w:eastAsia="Malgun Gothic"/>
          <w:lang w:eastAsia="ko-KR"/>
        </w:rPr>
        <w:t>.</w:t>
      </w:r>
    </w:p>
    <w:p w14:paraId="747FD52A" w14:textId="795B9708" w:rsidR="002C1F32" w:rsidRDefault="002C1F32" w:rsidP="00E9035B">
      <w:pPr>
        <w:pStyle w:val="ListParagraph"/>
        <w:numPr>
          <w:ilvl w:val="0"/>
          <w:numId w:val="13"/>
        </w:numPr>
        <w:spacing w:line="240" w:lineRule="auto"/>
        <w:rPr>
          <w:rFonts w:eastAsia="Malgun Gothic"/>
          <w:lang w:eastAsia="ko-KR"/>
        </w:rPr>
      </w:pPr>
      <w:r w:rsidRPr="002C1F32">
        <w:rPr>
          <w:rFonts w:eastAsia="Malgun Gothic"/>
          <w:lang w:eastAsia="ko-KR"/>
        </w:rPr>
        <w:t>신약</w:t>
      </w:r>
      <w:r w:rsidRPr="002C1F32">
        <w:rPr>
          <w:rFonts w:eastAsia="Malgun Gothic"/>
          <w:lang w:eastAsia="ko-KR"/>
        </w:rPr>
        <w:t xml:space="preserve"> </w:t>
      </w:r>
      <w:r w:rsidRPr="002C1F32">
        <w:rPr>
          <w:rFonts w:eastAsia="Malgun Gothic"/>
          <w:lang w:eastAsia="ko-KR"/>
        </w:rPr>
        <w:t>개발과</w:t>
      </w:r>
      <w:r w:rsidRPr="002C1F32">
        <w:rPr>
          <w:rFonts w:eastAsia="Malgun Gothic"/>
          <w:lang w:eastAsia="ko-KR"/>
        </w:rPr>
        <w:t xml:space="preserve"> </w:t>
      </w:r>
      <w:r w:rsidRPr="002C1F32">
        <w:rPr>
          <w:rFonts w:eastAsia="Malgun Gothic"/>
          <w:lang w:eastAsia="ko-KR"/>
        </w:rPr>
        <w:t>재료과학</w:t>
      </w:r>
    </w:p>
    <w:p w14:paraId="20072AA4" w14:textId="2C59B142" w:rsidR="008F19C2" w:rsidRDefault="008F19C2" w:rsidP="00E9035B">
      <w:pPr>
        <w:pStyle w:val="ListParagraph"/>
        <w:spacing w:line="240" w:lineRule="auto"/>
        <w:ind w:left="2160"/>
        <w:rPr>
          <w:rFonts w:eastAsia="Malgun Gothic"/>
          <w:lang w:eastAsia="ko-KR"/>
        </w:rPr>
      </w:pPr>
      <w:r w:rsidRPr="008F19C2">
        <w:rPr>
          <w:rFonts w:eastAsia="Malgun Gothic"/>
          <w:lang w:eastAsia="ko-KR"/>
        </w:rPr>
        <w:t>분자나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원자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단위의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시뮬레이션은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고전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컴퓨팅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기술로는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한계가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있지만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양자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컴퓨터는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자연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상태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그대로의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시뮬레이션을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할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수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있습니다</w:t>
      </w:r>
      <w:r w:rsidRPr="008F19C2">
        <w:rPr>
          <w:rFonts w:eastAsia="Malgun Gothic"/>
          <w:lang w:eastAsia="ko-KR"/>
        </w:rPr>
        <w:t>.</w:t>
      </w:r>
    </w:p>
    <w:p w14:paraId="71C0EE11" w14:textId="24F8A264" w:rsidR="002C1F32" w:rsidRDefault="008F19C2" w:rsidP="00E9035B">
      <w:pPr>
        <w:pStyle w:val="ListParagraph"/>
        <w:numPr>
          <w:ilvl w:val="0"/>
          <w:numId w:val="13"/>
        </w:numPr>
        <w:spacing w:line="240" w:lineRule="auto"/>
        <w:rPr>
          <w:rFonts w:eastAsia="Malgun Gothic"/>
          <w:lang w:eastAsia="ko-KR"/>
        </w:rPr>
      </w:pPr>
      <w:r w:rsidRPr="008F19C2">
        <w:rPr>
          <w:rFonts w:eastAsia="Malgun Gothic"/>
          <w:lang w:eastAsia="ko-KR"/>
        </w:rPr>
        <w:t>최적화</w:t>
      </w:r>
      <w:r w:rsidRPr="008F19C2">
        <w:rPr>
          <w:rFonts w:eastAsia="Malgun Gothic"/>
          <w:lang w:eastAsia="ko-KR"/>
        </w:rPr>
        <w:t xml:space="preserve"> </w:t>
      </w:r>
      <w:r w:rsidRPr="008F19C2">
        <w:rPr>
          <w:rFonts w:eastAsia="Malgun Gothic"/>
          <w:lang w:eastAsia="ko-KR"/>
        </w:rPr>
        <w:t>문제</w:t>
      </w:r>
    </w:p>
    <w:p w14:paraId="1D3B971F" w14:textId="3F7CECE3" w:rsidR="008F19C2" w:rsidRDefault="00461566" w:rsidP="00E9035B">
      <w:pPr>
        <w:pStyle w:val="ListParagraph"/>
        <w:spacing w:line="240" w:lineRule="auto"/>
        <w:ind w:left="2160"/>
        <w:rPr>
          <w:rFonts w:eastAsia="Malgun Gothic"/>
          <w:lang w:eastAsia="ko-KR"/>
        </w:rPr>
      </w:pPr>
      <w:r w:rsidRPr="00461566">
        <w:rPr>
          <w:rFonts w:eastAsia="Malgun Gothic"/>
          <w:lang w:eastAsia="ko-KR"/>
        </w:rPr>
        <w:t>물류</w:t>
      </w:r>
      <w:r w:rsidRPr="00461566">
        <w:rPr>
          <w:rFonts w:eastAsia="Malgun Gothic"/>
          <w:lang w:eastAsia="ko-KR"/>
        </w:rPr>
        <w:t xml:space="preserve">, </w:t>
      </w:r>
      <w:r w:rsidRPr="00461566">
        <w:rPr>
          <w:rFonts w:eastAsia="Malgun Gothic"/>
          <w:lang w:eastAsia="ko-KR"/>
        </w:rPr>
        <w:t>금융</w:t>
      </w:r>
      <w:r w:rsidRPr="00461566">
        <w:rPr>
          <w:rFonts w:eastAsia="Malgun Gothic"/>
          <w:lang w:eastAsia="ko-KR"/>
        </w:rPr>
        <w:t xml:space="preserve">, </w:t>
      </w:r>
      <w:r w:rsidRPr="00461566">
        <w:rPr>
          <w:rFonts w:eastAsia="Malgun Gothic"/>
          <w:lang w:eastAsia="ko-KR"/>
        </w:rPr>
        <w:t>인공지능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분야에서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자주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등장하는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복잡한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선택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문제를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신속하게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 w:hint="eastAsia"/>
          <w:lang w:eastAsia="ko-KR"/>
        </w:rPr>
        <w:t>해결</w:t>
      </w:r>
      <w:r w:rsidRPr="00461566">
        <w:rPr>
          <w:rFonts w:eastAsia="Malgun Gothic"/>
          <w:lang w:eastAsia="ko-KR"/>
        </w:rPr>
        <w:t>할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수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 w:hint="eastAsia"/>
          <w:lang w:eastAsia="ko-KR"/>
        </w:rPr>
        <w:t>있습니다</w:t>
      </w:r>
      <w:r w:rsidRPr="00461566">
        <w:rPr>
          <w:rFonts w:eastAsia="Malgun Gothic"/>
          <w:lang w:eastAsia="ko-KR"/>
        </w:rPr>
        <w:t>. (</w:t>
      </w:r>
      <w:r w:rsidRPr="00461566">
        <w:rPr>
          <w:rFonts w:eastAsia="Malgun Gothic"/>
          <w:lang w:eastAsia="ko-KR"/>
        </w:rPr>
        <w:t>투자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최적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조합</w:t>
      </w:r>
      <w:r w:rsidRPr="00461566">
        <w:rPr>
          <w:rFonts w:eastAsia="Malgun Gothic"/>
          <w:lang w:eastAsia="ko-KR"/>
        </w:rPr>
        <w:t xml:space="preserve">, </w:t>
      </w:r>
      <w:r w:rsidRPr="00461566">
        <w:rPr>
          <w:rFonts w:eastAsia="Malgun Gothic"/>
          <w:lang w:eastAsia="ko-KR"/>
        </w:rPr>
        <w:t>최단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경로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등</w:t>
      </w:r>
      <w:r w:rsidRPr="00461566">
        <w:rPr>
          <w:rFonts w:eastAsia="Malgun Gothic"/>
          <w:lang w:eastAsia="ko-KR"/>
        </w:rPr>
        <w:t>)</w:t>
      </w:r>
    </w:p>
    <w:p w14:paraId="3C015FA6" w14:textId="66F19FC2" w:rsidR="008F19C2" w:rsidRDefault="008F19C2" w:rsidP="00E9035B">
      <w:pPr>
        <w:pStyle w:val="ListParagraph"/>
        <w:numPr>
          <w:ilvl w:val="0"/>
          <w:numId w:val="13"/>
        </w:numPr>
        <w:spacing w:line="240" w:lineRule="auto"/>
        <w:rPr>
          <w:rFonts w:eastAsia="Malgun Gothic"/>
          <w:lang w:eastAsia="ko-KR"/>
        </w:rPr>
      </w:pPr>
      <w:r w:rsidRPr="008F19C2">
        <w:rPr>
          <w:rFonts w:eastAsia="Malgun Gothic"/>
          <w:lang w:eastAsia="ko-KR"/>
        </w:rPr>
        <w:t>머신러닝</w:t>
      </w:r>
    </w:p>
    <w:p w14:paraId="29C05F3B" w14:textId="42CEF4E8" w:rsidR="00461566" w:rsidRDefault="00461566" w:rsidP="00E9035B">
      <w:pPr>
        <w:pStyle w:val="ListParagraph"/>
        <w:spacing w:line="240" w:lineRule="auto"/>
        <w:ind w:left="2160"/>
        <w:rPr>
          <w:rFonts w:eastAsia="Malgun Gothic"/>
          <w:lang w:eastAsia="ko-KR"/>
        </w:rPr>
      </w:pPr>
      <w:r w:rsidRPr="00461566">
        <w:rPr>
          <w:rFonts w:eastAsia="Malgun Gothic"/>
          <w:lang w:eastAsia="ko-KR"/>
        </w:rPr>
        <w:t>머신러닝을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하기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위해서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방대한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양의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데이터를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처리해야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하는데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그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처리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속도를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높일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수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있고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데이터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학습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속도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또한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향상시킬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수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있습니다</w:t>
      </w:r>
      <w:r w:rsidRPr="00461566">
        <w:rPr>
          <w:rFonts w:eastAsia="Malgun Gothic"/>
          <w:lang w:eastAsia="ko-KR"/>
        </w:rPr>
        <w:t>.</w:t>
      </w:r>
    </w:p>
    <w:p w14:paraId="1046B67D" w14:textId="77777777" w:rsidR="00461566" w:rsidRDefault="00461566" w:rsidP="00E9035B">
      <w:pPr>
        <w:pStyle w:val="ListParagraph"/>
        <w:spacing w:line="240" w:lineRule="auto"/>
        <w:ind w:left="2160"/>
        <w:rPr>
          <w:rFonts w:eastAsia="Malgun Gothic"/>
          <w:lang w:eastAsia="ko-KR"/>
        </w:rPr>
      </w:pPr>
    </w:p>
    <w:p w14:paraId="165BFFE9" w14:textId="5430A62F" w:rsidR="00461566" w:rsidRDefault="00461566" w:rsidP="00E9035B">
      <w:pPr>
        <w:pStyle w:val="ListParagraph"/>
        <w:numPr>
          <w:ilvl w:val="0"/>
          <w:numId w:val="10"/>
        </w:numPr>
        <w:spacing w:line="240" w:lineRule="auto"/>
        <w:rPr>
          <w:rFonts w:eastAsia="Malgun Gothic"/>
          <w:lang w:eastAsia="ko-KR"/>
        </w:rPr>
      </w:pPr>
      <w:r w:rsidRPr="00461566">
        <w:rPr>
          <w:rFonts w:ascii="Malgun Gothic" w:eastAsia="Malgun Gothic" w:hAnsi="Malgun Gothic" w:cs="Malgun Gothic" w:hint="eastAsia"/>
          <w:lang w:eastAsia="ko-KR"/>
        </w:rPr>
        <w:t>장점과</w:t>
      </w:r>
      <w:r w:rsidRPr="00461566">
        <w:rPr>
          <w:rFonts w:eastAsia="Malgun Gothic"/>
          <w:lang w:eastAsia="ko-KR"/>
        </w:rPr>
        <w:t xml:space="preserve"> </w:t>
      </w:r>
      <w:r w:rsidRPr="00461566">
        <w:rPr>
          <w:rFonts w:eastAsia="Malgun Gothic"/>
          <w:lang w:eastAsia="ko-KR"/>
        </w:rPr>
        <w:t>문제점</w:t>
      </w:r>
    </w:p>
    <w:p w14:paraId="6976E81B" w14:textId="186976EE" w:rsidR="00461566" w:rsidRPr="00815521" w:rsidRDefault="00B83DC2" w:rsidP="00E9035B">
      <w:pPr>
        <w:pStyle w:val="ListParagraph"/>
        <w:numPr>
          <w:ilvl w:val="0"/>
          <w:numId w:val="14"/>
        </w:numPr>
        <w:spacing w:line="240" w:lineRule="auto"/>
        <w:rPr>
          <w:rFonts w:eastAsia="Malgun Gothic"/>
          <w:highlight w:val="yellow"/>
          <w:lang w:eastAsia="ko-KR"/>
        </w:rPr>
      </w:pPr>
      <w:r w:rsidRPr="00815521">
        <w:rPr>
          <w:rFonts w:eastAsia="Malgun Gothic"/>
          <w:highlight w:val="yellow"/>
          <w:lang w:eastAsia="ko-KR"/>
        </w:rPr>
        <w:t>양자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Pr="00815521">
        <w:rPr>
          <w:rFonts w:eastAsia="Malgun Gothic"/>
          <w:highlight w:val="yellow"/>
          <w:lang w:eastAsia="ko-KR"/>
        </w:rPr>
        <w:t>컴퓨팅의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Pr="00815521">
        <w:rPr>
          <w:rFonts w:eastAsia="Malgun Gothic"/>
          <w:highlight w:val="yellow"/>
          <w:lang w:eastAsia="ko-KR"/>
        </w:rPr>
        <w:t>장점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68"/>
        <w:gridCol w:w="3908"/>
      </w:tblGrid>
      <w:tr w:rsidR="001C26CE" w14:paraId="79A968F7" w14:textId="77777777" w:rsidTr="001C26CE">
        <w:tc>
          <w:tcPr>
            <w:tcW w:w="4428" w:type="dxa"/>
          </w:tcPr>
          <w:p w14:paraId="10D4D2FB" w14:textId="3FE6EEDD" w:rsidR="001C26CE" w:rsidRDefault="000635A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장점</w:t>
            </w:r>
          </w:p>
        </w:tc>
        <w:tc>
          <w:tcPr>
            <w:tcW w:w="4428" w:type="dxa"/>
          </w:tcPr>
          <w:p w14:paraId="4FAEA2D3" w14:textId="31BD3749" w:rsidR="001C26CE" w:rsidRDefault="000635A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설명</w:t>
            </w:r>
          </w:p>
        </w:tc>
      </w:tr>
      <w:tr w:rsidR="001C26CE" w14:paraId="423C04B5" w14:textId="77777777" w:rsidTr="001C26CE">
        <w:tc>
          <w:tcPr>
            <w:tcW w:w="4428" w:type="dxa"/>
          </w:tcPr>
          <w:p w14:paraId="732CD6A5" w14:textId="1E6AE8BC" w:rsidR="001C26CE" w:rsidRDefault="000635A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635A1">
              <w:rPr>
                <w:rFonts w:eastAsia="Malgun Gothic"/>
                <w:lang w:eastAsia="ko-KR"/>
              </w:rPr>
              <w:t>초고속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연산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능력</w:t>
            </w:r>
          </w:p>
        </w:tc>
        <w:tc>
          <w:tcPr>
            <w:tcW w:w="4428" w:type="dxa"/>
          </w:tcPr>
          <w:p w14:paraId="1A336F28" w14:textId="5B9CD490" w:rsidR="001C26CE" w:rsidRDefault="0009431A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9431A">
              <w:rPr>
                <w:rFonts w:eastAsia="Malgun Gothic"/>
                <w:lang w:eastAsia="ko-KR"/>
              </w:rPr>
              <w:t>여러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계산을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동시에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수행할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수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있어서</w:t>
            </w:r>
            <w:r w:rsidRPr="0009431A">
              <w:rPr>
                <w:rFonts w:eastAsia="Malgun Gothic"/>
                <w:lang w:eastAsia="ko-KR"/>
              </w:rPr>
              <w:t xml:space="preserve">, </w:t>
            </w:r>
            <w:r w:rsidRPr="0009431A">
              <w:rPr>
                <w:rFonts w:eastAsia="Malgun Gothic"/>
                <w:lang w:eastAsia="ko-KR"/>
              </w:rPr>
              <w:t>일부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문제에서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고전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컴퓨터보다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수천</w:t>
            </w:r>
            <w:r w:rsidRPr="0009431A">
              <w:rPr>
                <w:rFonts w:eastAsia="Malgun Gothic"/>
                <w:lang w:eastAsia="ko-KR"/>
              </w:rPr>
              <w:t>~</w:t>
            </w:r>
            <w:r w:rsidRPr="0009431A">
              <w:rPr>
                <w:rFonts w:eastAsia="Malgun Gothic"/>
                <w:lang w:eastAsia="ko-KR"/>
              </w:rPr>
              <w:t>수억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배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빠른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속도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가능</w:t>
            </w:r>
          </w:p>
        </w:tc>
      </w:tr>
      <w:tr w:rsidR="001C26CE" w14:paraId="30B7A3D4" w14:textId="77777777" w:rsidTr="001C26CE">
        <w:tc>
          <w:tcPr>
            <w:tcW w:w="4428" w:type="dxa"/>
          </w:tcPr>
          <w:p w14:paraId="138D6FEB" w14:textId="79ADA0AC" w:rsidR="001C26CE" w:rsidRDefault="000635A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635A1">
              <w:rPr>
                <w:rFonts w:eastAsia="Malgun Gothic"/>
                <w:lang w:eastAsia="ko-KR"/>
              </w:rPr>
              <w:t>암호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해독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능력</w:t>
            </w:r>
          </w:p>
        </w:tc>
        <w:tc>
          <w:tcPr>
            <w:tcW w:w="4428" w:type="dxa"/>
          </w:tcPr>
          <w:p w14:paraId="340B4DE2" w14:textId="2E21D4E4" w:rsidR="001C26CE" w:rsidRDefault="0009431A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9431A">
              <w:rPr>
                <w:rFonts w:eastAsia="Malgun Gothic"/>
                <w:lang w:eastAsia="ko-KR"/>
              </w:rPr>
              <w:t>기존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암호체계를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빠르게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해독할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수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있음</w:t>
            </w:r>
          </w:p>
        </w:tc>
      </w:tr>
      <w:tr w:rsidR="001C26CE" w14:paraId="2D7824D3" w14:textId="77777777" w:rsidTr="001C26CE">
        <w:tc>
          <w:tcPr>
            <w:tcW w:w="4428" w:type="dxa"/>
          </w:tcPr>
          <w:p w14:paraId="1014D5DC" w14:textId="5A826D06" w:rsidR="001C26CE" w:rsidRDefault="000635A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635A1">
              <w:rPr>
                <w:rFonts w:eastAsia="Malgun Gothic"/>
                <w:lang w:eastAsia="ko-KR"/>
              </w:rPr>
              <w:t>복잡한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시스템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시뮬레이션</w:t>
            </w:r>
          </w:p>
        </w:tc>
        <w:tc>
          <w:tcPr>
            <w:tcW w:w="4428" w:type="dxa"/>
          </w:tcPr>
          <w:p w14:paraId="0A5D043C" w14:textId="4C234B01" w:rsidR="001C26CE" w:rsidRDefault="0009431A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9431A">
              <w:rPr>
                <w:rFonts w:eastAsia="Malgun Gothic"/>
                <w:lang w:eastAsia="ko-KR"/>
              </w:rPr>
              <w:t>분자</w:t>
            </w:r>
            <w:r w:rsidRPr="0009431A">
              <w:rPr>
                <w:rFonts w:eastAsia="Malgun Gothic"/>
                <w:lang w:eastAsia="ko-KR"/>
              </w:rPr>
              <w:t xml:space="preserve">, </w:t>
            </w:r>
            <w:r w:rsidRPr="0009431A">
              <w:rPr>
                <w:rFonts w:eastAsia="Malgun Gothic"/>
                <w:lang w:eastAsia="ko-KR"/>
              </w:rPr>
              <w:t>원자</w:t>
            </w:r>
            <w:r w:rsidRPr="0009431A">
              <w:rPr>
                <w:rFonts w:eastAsia="Malgun Gothic"/>
                <w:lang w:eastAsia="ko-KR"/>
              </w:rPr>
              <w:t xml:space="preserve">, </w:t>
            </w:r>
            <w:r w:rsidRPr="0009431A">
              <w:rPr>
                <w:rFonts w:eastAsia="Malgun Gothic"/>
                <w:lang w:eastAsia="ko-KR"/>
              </w:rPr>
              <w:t>화학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반응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등을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정확하게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시뮬레이션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가능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신약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개발</w:t>
            </w:r>
            <w:r w:rsidRPr="0009431A">
              <w:rPr>
                <w:rFonts w:eastAsia="Malgun Gothic"/>
                <w:lang w:eastAsia="ko-KR"/>
              </w:rPr>
              <w:t xml:space="preserve">, </w:t>
            </w:r>
            <w:r w:rsidRPr="0009431A">
              <w:rPr>
                <w:rFonts w:eastAsia="Malgun Gothic"/>
                <w:lang w:eastAsia="ko-KR"/>
              </w:rPr>
              <w:t>재료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과학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등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활용성</w:t>
            </w:r>
          </w:p>
        </w:tc>
      </w:tr>
      <w:tr w:rsidR="001C26CE" w14:paraId="038CC4D4" w14:textId="77777777" w:rsidTr="001C26CE">
        <w:tc>
          <w:tcPr>
            <w:tcW w:w="4428" w:type="dxa"/>
          </w:tcPr>
          <w:p w14:paraId="752980E0" w14:textId="6D571430" w:rsidR="001C26CE" w:rsidRDefault="000635A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635A1">
              <w:rPr>
                <w:rFonts w:eastAsia="Malgun Gothic"/>
                <w:lang w:eastAsia="ko-KR"/>
              </w:rPr>
              <w:t>최적화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문제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해결</w:t>
            </w:r>
          </w:p>
        </w:tc>
        <w:tc>
          <w:tcPr>
            <w:tcW w:w="4428" w:type="dxa"/>
          </w:tcPr>
          <w:p w14:paraId="5442037D" w14:textId="33DC5073" w:rsidR="001C26CE" w:rsidRDefault="0009431A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9431A">
              <w:rPr>
                <w:rFonts w:eastAsia="Malgun Gothic"/>
                <w:lang w:eastAsia="ko-KR"/>
              </w:rPr>
              <w:t>물류</w:t>
            </w:r>
            <w:r w:rsidRPr="0009431A">
              <w:rPr>
                <w:rFonts w:eastAsia="Malgun Gothic"/>
                <w:lang w:eastAsia="ko-KR"/>
              </w:rPr>
              <w:t xml:space="preserve">, </w:t>
            </w:r>
            <w:r w:rsidRPr="0009431A">
              <w:rPr>
                <w:rFonts w:eastAsia="Malgun Gothic"/>
                <w:lang w:eastAsia="ko-KR"/>
              </w:rPr>
              <w:t>금융</w:t>
            </w:r>
            <w:r w:rsidRPr="0009431A">
              <w:rPr>
                <w:rFonts w:eastAsia="Malgun Gothic"/>
                <w:lang w:eastAsia="ko-KR"/>
              </w:rPr>
              <w:t xml:space="preserve">, </w:t>
            </w:r>
            <w:r w:rsidRPr="0009431A">
              <w:rPr>
                <w:rFonts w:eastAsia="Malgun Gothic"/>
                <w:lang w:eastAsia="ko-KR"/>
              </w:rPr>
              <w:t>인공지능에서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사용하는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복잡한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조합문제를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효율적으로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계산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가능</w:t>
            </w:r>
          </w:p>
        </w:tc>
      </w:tr>
      <w:tr w:rsidR="001C26CE" w14:paraId="01055B5D" w14:textId="77777777" w:rsidTr="001C26CE">
        <w:tc>
          <w:tcPr>
            <w:tcW w:w="4428" w:type="dxa"/>
          </w:tcPr>
          <w:p w14:paraId="4A67BA81" w14:textId="3B827174" w:rsidR="001C26CE" w:rsidRDefault="000635A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635A1">
              <w:rPr>
                <w:rFonts w:eastAsia="Malgun Gothic"/>
                <w:lang w:eastAsia="ko-KR"/>
              </w:rPr>
              <w:t>에너지</w:t>
            </w:r>
            <w:r w:rsidRPr="000635A1">
              <w:rPr>
                <w:rFonts w:eastAsia="Malgun Gothic"/>
                <w:lang w:eastAsia="ko-KR"/>
              </w:rPr>
              <w:t xml:space="preserve"> </w:t>
            </w:r>
            <w:r w:rsidRPr="000635A1">
              <w:rPr>
                <w:rFonts w:eastAsia="Malgun Gothic"/>
                <w:lang w:eastAsia="ko-KR"/>
              </w:rPr>
              <w:t>효율성</w:t>
            </w:r>
          </w:p>
        </w:tc>
        <w:tc>
          <w:tcPr>
            <w:tcW w:w="4428" w:type="dxa"/>
          </w:tcPr>
          <w:p w14:paraId="086AB744" w14:textId="1FCF9A57" w:rsidR="001C26CE" w:rsidRDefault="0009431A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09431A">
              <w:rPr>
                <w:rFonts w:eastAsia="Malgun Gothic"/>
                <w:lang w:eastAsia="ko-KR"/>
              </w:rPr>
              <w:t>이론적으로는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고전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컴퓨터보다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적은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에너지로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복잡한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문제를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="000635A1" w:rsidRPr="0009431A">
              <w:rPr>
                <w:rFonts w:eastAsia="Malgun Gothic" w:hint="eastAsia"/>
                <w:lang w:eastAsia="ko-KR"/>
              </w:rPr>
              <w:t>처리</w:t>
            </w:r>
            <w:r w:rsidR="000635A1" w:rsidRPr="0009431A">
              <w:rPr>
                <w:rFonts w:eastAsia="Malgun Gothic"/>
                <w:lang w:eastAsia="ko-KR"/>
              </w:rPr>
              <w:t>할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수</w:t>
            </w:r>
            <w:r w:rsidRPr="0009431A">
              <w:rPr>
                <w:rFonts w:eastAsia="Malgun Gothic"/>
                <w:lang w:eastAsia="ko-KR"/>
              </w:rPr>
              <w:t xml:space="preserve"> </w:t>
            </w:r>
            <w:r w:rsidRPr="0009431A">
              <w:rPr>
                <w:rFonts w:eastAsia="Malgun Gothic"/>
                <w:lang w:eastAsia="ko-KR"/>
              </w:rPr>
              <w:t>있음</w:t>
            </w:r>
          </w:p>
        </w:tc>
      </w:tr>
    </w:tbl>
    <w:p w14:paraId="5E015BF5" w14:textId="77777777" w:rsidR="00022DE0" w:rsidRDefault="00022DE0" w:rsidP="00E9035B">
      <w:pPr>
        <w:pStyle w:val="ListParagraph"/>
        <w:spacing w:line="240" w:lineRule="auto"/>
        <w:ind w:left="1080"/>
        <w:rPr>
          <w:rFonts w:eastAsia="Malgun Gothic"/>
          <w:lang w:eastAsia="ko-KR"/>
        </w:rPr>
      </w:pPr>
    </w:p>
    <w:p w14:paraId="49914D46" w14:textId="2EED94A3" w:rsidR="00B83DC2" w:rsidRPr="00815521" w:rsidRDefault="005666A0" w:rsidP="00E9035B">
      <w:pPr>
        <w:pStyle w:val="ListParagraph"/>
        <w:numPr>
          <w:ilvl w:val="0"/>
          <w:numId w:val="14"/>
        </w:numPr>
        <w:spacing w:line="240" w:lineRule="auto"/>
        <w:rPr>
          <w:rFonts w:eastAsia="Malgun Gothic"/>
          <w:highlight w:val="yellow"/>
          <w:lang w:eastAsia="ko-KR"/>
        </w:rPr>
      </w:pPr>
      <w:r w:rsidRPr="00815521">
        <w:rPr>
          <w:rFonts w:ascii="Malgun Gothic" w:eastAsia="Malgun Gothic" w:hAnsi="Malgun Gothic" w:cs="Malgun Gothic" w:hint="eastAsia"/>
          <w:highlight w:val="yellow"/>
          <w:lang w:eastAsia="ko-KR"/>
        </w:rPr>
        <w:t>양</w:t>
      </w:r>
      <w:r w:rsidRPr="00815521">
        <w:rPr>
          <w:rFonts w:eastAsia="Malgun Gothic" w:hint="eastAsia"/>
          <w:highlight w:val="yellow"/>
          <w:lang w:eastAsia="ko-KR"/>
        </w:rPr>
        <w:t>자</w:t>
      </w:r>
      <w:r w:rsidRPr="00815521">
        <w:rPr>
          <w:rFonts w:eastAsia="Malgun Gothic" w:hint="eastAsia"/>
          <w:highlight w:val="yellow"/>
          <w:lang w:eastAsia="ko-KR"/>
        </w:rPr>
        <w:t xml:space="preserve"> </w:t>
      </w:r>
      <w:r w:rsidRPr="00815521">
        <w:rPr>
          <w:rFonts w:eastAsia="Malgun Gothic" w:hint="eastAsia"/>
          <w:highlight w:val="yellow"/>
          <w:lang w:eastAsia="ko-KR"/>
        </w:rPr>
        <w:t>컴퓨팅의</w:t>
      </w:r>
      <w:r w:rsidRPr="00815521">
        <w:rPr>
          <w:rFonts w:eastAsia="Malgun Gothic" w:hint="eastAsia"/>
          <w:highlight w:val="yellow"/>
          <w:lang w:eastAsia="ko-KR"/>
        </w:rPr>
        <w:t xml:space="preserve"> </w:t>
      </w:r>
      <w:r w:rsidRPr="00815521">
        <w:rPr>
          <w:rFonts w:eastAsia="Malgun Gothic" w:hint="eastAsia"/>
          <w:highlight w:val="yellow"/>
          <w:lang w:eastAsia="ko-KR"/>
        </w:rPr>
        <w:t>단점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88"/>
        <w:gridCol w:w="3888"/>
      </w:tblGrid>
      <w:tr w:rsidR="00C51001" w14:paraId="01131662" w14:textId="77777777" w:rsidTr="00C51001">
        <w:tc>
          <w:tcPr>
            <w:tcW w:w="3888" w:type="dxa"/>
          </w:tcPr>
          <w:p w14:paraId="2DB1EC53" w14:textId="15E0D09F" w:rsidR="00C51001" w:rsidRDefault="00C5100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단점</w:t>
            </w:r>
          </w:p>
        </w:tc>
        <w:tc>
          <w:tcPr>
            <w:tcW w:w="3888" w:type="dxa"/>
          </w:tcPr>
          <w:p w14:paraId="1DC3F177" w14:textId="0BAC4D4A" w:rsidR="00C51001" w:rsidRDefault="00C51001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설명</w:t>
            </w:r>
          </w:p>
        </w:tc>
      </w:tr>
      <w:tr w:rsidR="00C51001" w14:paraId="425FED6D" w14:textId="77777777" w:rsidTr="00C51001">
        <w:tc>
          <w:tcPr>
            <w:tcW w:w="3888" w:type="dxa"/>
          </w:tcPr>
          <w:p w14:paraId="544E7143" w14:textId="6594A067" w:rsidR="00C51001" w:rsidRDefault="00ED0368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ED0368">
              <w:rPr>
                <w:rFonts w:eastAsia="Malgun Gothic"/>
                <w:lang w:eastAsia="ko-KR"/>
              </w:rPr>
              <w:t>하드웨어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기술의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미성숙</w:t>
            </w:r>
          </w:p>
        </w:tc>
        <w:tc>
          <w:tcPr>
            <w:tcW w:w="3888" w:type="dxa"/>
          </w:tcPr>
          <w:p w14:paraId="605BF201" w14:textId="3E28A847" w:rsidR="00C51001" w:rsidRDefault="004E0F73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4E0F73">
              <w:rPr>
                <w:rFonts w:eastAsia="Malgun Gothic"/>
                <w:lang w:eastAsia="ko-KR"/>
              </w:rPr>
              <w:t>현재까지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안정적으로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작동하는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큐비트를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수십</w:t>
            </w:r>
            <w:r w:rsidRPr="004E0F73">
              <w:rPr>
                <w:rFonts w:eastAsia="Malgun Gothic"/>
                <w:lang w:eastAsia="ko-KR"/>
              </w:rPr>
              <w:t>~</w:t>
            </w:r>
            <w:r w:rsidRPr="004E0F73">
              <w:rPr>
                <w:rFonts w:eastAsia="Malgun Gothic"/>
                <w:lang w:eastAsia="ko-KR"/>
              </w:rPr>
              <w:t>수백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개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수준으로만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구현됨</w:t>
            </w:r>
            <w:r w:rsidRPr="004E0F73">
              <w:rPr>
                <w:rFonts w:eastAsia="Malgun Gothic"/>
                <w:lang w:eastAsia="ko-KR"/>
              </w:rPr>
              <w:t xml:space="preserve"> (</w:t>
            </w:r>
            <w:r w:rsidRPr="004E0F73">
              <w:rPr>
                <w:rFonts w:eastAsia="Malgun Gothic"/>
                <w:lang w:eastAsia="ko-KR"/>
              </w:rPr>
              <w:t>수천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개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이상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필요</w:t>
            </w:r>
          </w:p>
        </w:tc>
      </w:tr>
      <w:tr w:rsidR="00C51001" w14:paraId="17B2E756" w14:textId="77777777" w:rsidTr="00C51001">
        <w:tc>
          <w:tcPr>
            <w:tcW w:w="3888" w:type="dxa"/>
          </w:tcPr>
          <w:p w14:paraId="75243900" w14:textId="699E0C50" w:rsidR="00C51001" w:rsidRDefault="00ED0368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ED0368">
              <w:rPr>
                <w:rFonts w:eastAsia="Malgun Gothic"/>
                <w:lang w:eastAsia="ko-KR"/>
              </w:rPr>
              <w:t>에러율이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높음</w:t>
            </w:r>
          </w:p>
        </w:tc>
        <w:tc>
          <w:tcPr>
            <w:tcW w:w="3888" w:type="dxa"/>
          </w:tcPr>
          <w:p w14:paraId="09AB9D01" w14:textId="3A674926" w:rsidR="00C51001" w:rsidRDefault="004E0F73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4E0F73">
              <w:rPr>
                <w:rFonts w:eastAsia="Malgun Gothic"/>
                <w:lang w:eastAsia="ko-KR"/>
              </w:rPr>
              <w:t>큐비트는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환경에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매우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민감해서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계산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도중에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쉽게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오류가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생김</w:t>
            </w:r>
          </w:p>
        </w:tc>
      </w:tr>
      <w:tr w:rsidR="00C51001" w14:paraId="5EFB6DF7" w14:textId="77777777" w:rsidTr="00C51001">
        <w:tc>
          <w:tcPr>
            <w:tcW w:w="3888" w:type="dxa"/>
          </w:tcPr>
          <w:p w14:paraId="45619C05" w14:textId="53863ECF" w:rsidR="00C51001" w:rsidRDefault="00ED0368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ED0368">
              <w:rPr>
                <w:rFonts w:eastAsia="Malgun Gothic"/>
                <w:lang w:eastAsia="ko-KR"/>
              </w:rPr>
              <w:t>양자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상태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유지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어려움</w:t>
            </w:r>
          </w:p>
        </w:tc>
        <w:tc>
          <w:tcPr>
            <w:tcW w:w="3888" w:type="dxa"/>
          </w:tcPr>
          <w:p w14:paraId="4CAB341F" w14:textId="4C753798" w:rsidR="00C51001" w:rsidRDefault="004E0F73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4E0F73">
              <w:rPr>
                <w:rFonts w:eastAsia="Malgun Gothic"/>
                <w:lang w:eastAsia="ko-KR"/>
              </w:rPr>
              <w:t>큐비트의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중첩</w:t>
            </w:r>
            <w:r w:rsidRPr="004E0F73">
              <w:rPr>
                <w:rFonts w:eastAsia="Malgun Gothic"/>
                <w:lang w:eastAsia="ko-KR"/>
              </w:rPr>
              <w:t>/</w:t>
            </w:r>
            <w:r w:rsidRPr="004E0F73">
              <w:rPr>
                <w:rFonts w:eastAsia="Malgun Gothic"/>
                <w:lang w:eastAsia="ko-KR"/>
              </w:rPr>
              <w:t>얽힘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상태는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금방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깨짐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이를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오랫동안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유지하기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위해서는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절대영도에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가까운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환경이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필요</w:t>
            </w:r>
          </w:p>
        </w:tc>
      </w:tr>
      <w:tr w:rsidR="00C51001" w14:paraId="5B29E8A8" w14:textId="77777777" w:rsidTr="00C51001">
        <w:tc>
          <w:tcPr>
            <w:tcW w:w="3888" w:type="dxa"/>
          </w:tcPr>
          <w:p w14:paraId="6EB67B5D" w14:textId="3B03C72A" w:rsidR="00C51001" w:rsidRDefault="00ED0368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ED0368">
              <w:rPr>
                <w:rFonts w:eastAsia="Malgun Gothic"/>
                <w:lang w:eastAsia="ko-KR"/>
              </w:rPr>
              <w:t>매우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큰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비용</w:t>
            </w:r>
          </w:p>
        </w:tc>
        <w:tc>
          <w:tcPr>
            <w:tcW w:w="3888" w:type="dxa"/>
          </w:tcPr>
          <w:p w14:paraId="69A7886F" w14:textId="7F42142E" w:rsidR="00C51001" w:rsidRDefault="004E0F73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4E0F73">
              <w:rPr>
                <w:rFonts w:eastAsia="Malgun Gothic"/>
                <w:lang w:eastAsia="ko-KR"/>
              </w:rPr>
              <w:t>양자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컴퓨터는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제조와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유지비용이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천문학적임</w:t>
            </w:r>
          </w:p>
        </w:tc>
      </w:tr>
      <w:tr w:rsidR="00C51001" w14:paraId="1D76AFAE" w14:textId="77777777" w:rsidTr="00C51001">
        <w:tc>
          <w:tcPr>
            <w:tcW w:w="3888" w:type="dxa"/>
          </w:tcPr>
          <w:p w14:paraId="572573F0" w14:textId="61CFDCA7" w:rsidR="00C51001" w:rsidRDefault="00ED0368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ED0368">
              <w:rPr>
                <w:rFonts w:eastAsia="Malgun Gothic"/>
                <w:lang w:eastAsia="ko-KR"/>
              </w:rPr>
              <w:t>소프트웨어와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알고리즘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부족</w:t>
            </w:r>
          </w:p>
        </w:tc>
        <w:tc>
          <w:tcPr>
            <w:tcW w:w="3888" w:type="dxa"/>
          </w:tcPr>
          <w:p w14:paraId="52DDAE5B" w14:textId="1D3820D9" w:rsidR="00C51001" w:rsidRDefault="004E0F73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4E0F73">
              <w:rPr>
                <w:rFonts w:eastAsia="Malgun Gothic"/>
                <w:lang w:eastAsia="ko-KR"/>
              </w:rPr>
              <w:t>양자컴퓨터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전용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알고리즘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개발이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미진한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단계</w:t>
            </w:r>
          </w:p>
        </w:tc>
      </w:tr>
      <w:tr w:rsidR="00C51001" w14:paraId="015412BE" w14:textId="77777777" w:rsidTr="00C51001">
        <w:tc>
          <w:tcPr>
            <w:tcW w:w="3888" w:type="dxa"/>
          </w:tcPr>
          <w:p w14:paraId="5302F186" w14:textId="1DD0D158" w:rsidR="00C51001" w:rsidRDefault="00ED0368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ED0368">
              <w:rPr>
                <w:rFonts w:eastAsia="Malgun Gothic"/>
                <w:lang w:eastAsia="ko-KR"/>
              </w:rPr>
              <w:t>범용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컴퓨팅으로서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역할</w:t>
            </w:r>
            <w:r w:rsidRPr="00ED0368">
              <w:rPr>
                <w:rFonts w:eastAsia="Malgun Gothic"/>
                <w:lang w:eastAsia="ko-KR"/>
              </w:rPr>
              <w:t xml:space="preserve"> </w:t>
            </w:r>
            <w:r w:rsidRPr="00ED0368">
              <w:rPr>
                <w:rFonts w:eastAsia="Malgun Gothic"/>
                <w:lang w:eastAsia="ko-KR"/>
              </w:rPr>
              <w:t>부재</w:t>
            </w:r>
          </w:p>
        </w:tc>
        <w:tc>
          <w:tcPr>
            <w:tcW w:w="3888" w:type="dxa"/>
          </w:tcPr>
          <w:p w14:paraId="32F87959" w14:textId="1735CDC8" w:rsidR="00C51001" w:rsidRDefault="004E0F73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4E0F73">
              <w:rPr>
                <w:rFonts w:eastAsia="Malgun Gothic"/>
                <w:lang w:eastAsia="ko-KR"/>
              </w:rPr>
              <w:t>엑셀</w:t>
            </w:r>
            <w:r w:rsidRPr="004E0F73">
              <w:rPr>
                <w:rFonts w:eastAsia="Malgun Gothic"/>
                <w:lang w:eastAsia="ko-KR"/>
              </w:rPr>
              <w:t xml:space="preserve">, </w:t>
            </w:r>
            <w:r w:rsidRPr="004E0F73">
              <w:rPr>
                <w:rFonts w:eastAsia="Malgun Gothic"/>
                <w:lang w:eastAsia="ko-KR"/>
              </w:rPr>
              <w:t>워드</w:t>
            </w:r>
            <w:r w:rsidRPr="004E0F73">
              <w:rPr>
                <w:rFonts w:eastAsia="Malgun Gothic"/>
                <w:lang w:eastAsia="ko-KR"/>
              </w:rPr>
              <w:t xml:space="preserve">, </w:t>
            </w:r>
            <w:r w:rsidRPr="004E0F73">
              <w:rPr>
                <w:rFonts w:eastAsia="Malgun Gothic"/>
                <w:lang w:eastAsia="ko-KR"/>
              </w:rPr>
              <w:t>웹서핑과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같은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일반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작업은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lastRenderedPageBreak/>
              <w:t>고전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컴퓨팅이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더</w:t>
            </w:r>
            <w:r w:rsidRPr="004E0F73">
              <w:rPr>
                <w:rFonts w:eastAsia="Malgun Gothic"/>
                <w:lang w:eastAsia="ko-KR"/>
              </w:rPr>
              <w:t xml:space="preserve"> </w:t>
            </w:r>
            <w:r w:rsidRPr="004E0F73">
              <w:rPr>
                <w:rFonts w:eastAsia="Malgun Gothic"/>
                <w:lang w:eastAsia="ko-KR"/>
              </w:rPr>
              <w:t>적합</w:t>
            </w:r>
          </w:p>
        </w:tc>
      </w:tr>
    </w:tbl>
    <w:p w14:paraId="1C217459" w14:textId="5C4AB2D7" w:rsidR="00C51001" w:rsidRPr="004E0F73" w:rsidRDefault="00C51001" w:rsidP="00E9035B">
      <w:pPr>
        <w:spacing w:line="240" w:lineRule="auto"/>
        <w:rPr>
          <w:rFonts w:eastAsia="Malgun Gothic" w:hint="eastAsia"/>
          <w:lang w:eastAsia="ko-KR"/>
        </w:rPr>
      </w:pPr>
    </w:p>
    <w:p w14:paraId="11ADD0DD" w14:textId="00610ECE" w:rsidR="005666A0" w:rsidRDefault="00D227D3" w:rsidP="00E9035B">
      <w:pPr>
        <w:pStyle w:val="ListParagraph"/>
        <w:numPr>
          <w:ilvl w:val="0"/>
          <w:numId w:val="10"/>
        </w:numPr>
        <w:spacing w:line="240" w:lineRule="auto"/>
        <w:rPr>
          <w:rFonts w:eastAsia="Malgun Gothic"/>
          <w:lang w:eastAsia="ko-KR"/>
        </w:rPr>
      </w:pPr>
      <w:r w:rsidRPr="00D227D3">
        <w:rPr>
          <w:rFonts w:eastAsia="Malgun Gothic"/>
          <w:lang w:eastAsia="ko-KR"/>
        </w:rPr>
        <w:t>활용될</w:t>
      </w:r>
      <w:r w:rsidRPr="00D227D3">
        <w:rPr>
          <w:rFonts w:eastAsia="Malgun Gothic"/>
          <w:lang w:eastAsia="ko-KR"/>
        </w:rPr>
        <w:t xml:space="preserve"> </w:t>
      </w:r>
      <w:r w:rsidRPr="00D227D3">
        <w:rPr>
          <w:rFonts w:eastAsia="Malgun Gothic"/>
          <w:lang w:eastAsia="ko-KR"/>
        </w:rPr>
        <w:t>수</w:t>
      </w:r>
      <w:r w:rsidRPr="00D227D3">
        <w:rPr>
          <w:rFonts w:eastAsia="Malgun Gothic"/>
          <w:lang w:eastAsia="ko-KR"/>
        </w:rPr>
        <w:t xml:space="preserve"> </w:t>
      </w:r>
      <w:r w:rsidRPr="00D227D3">
        <w:rPr>
          <w:rFonts w:eastAsia="Malgun Gothic"/>
          <w:lang w:eastAsia="ko-KR"/>
        </w:rPr>
        <w:t>있는</w:t>
      </w:r>
      <w:r w:rsidRPr="00D227D3">
        <w:rPr>
          <w:rFonts w:eastAsia="Malgun Gothic"/>
          <w:lang w:eastAsia="ko-KR"/>
        </w:rPr>
        <w:t xml:space="preserve"> ICT</w:t>
      </w:r>
    </w:p>
    <w:p w14:paraId="774FBDA5" w14:textId="0058B8A5" w:rsidR="00D227D3" w:rsidRDefault="00CA631C" w:rsidP="00E9035B">
      <w:pPr>
        <w:pStyle w:val="ListParagraph"/>
        <w:spacing w:line="24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양자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컴퓨팅을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실용화하기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위해서는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양자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컴퓨팅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기술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단독으로는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불가능합니다</w:t>
      </w:r>
      <w:r w:rsidRPr="00CA631C">
        <w:rPr>
          <w:rFonts w:eastAsia="Malgun Gothic"/>
          <w:lang w:eastAsia="ko-KR"/>
        </w:rPr>
        <w:t xml:space="preserve">. </w:t>
      </w:r>
      <w:r w:rsidRPr="00CA631C">
        <w:rPr>
          <w:rFonts w:eastAsia="Malgun Gothic"/>
          <w:lang w:eastAsia="ko-KR"/>
        </w:rPr>
        <w:t>따라서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양자기술</w:t>
      </w:r>
      <w:r>
        <w:rPr>
          <w:rFonts w:eastAsia="Malgun Gothic" w:hint="eastAsia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뿐만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아니라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통신기술</w:t>
      </w:r>
      <w:r w:rsidRPr="00CA631C">
        <w:rPr>
          <w:rFonts w:eastAsia="Malgun Gothic"/>
          <w:lang w:eastAsia="ko-KR"/>
        </w:rPr>
        <w:t xml:space="preserve">, </w:t>
      </w:r>
      <w:r w:rsidRPr="00CA631C">
        <w:rPr>
          <w:rFonts w:eastAsia="Malgun Gothic"/>
          <w:lang w:eastAsia="ko-KR"/>
        </w:rPr>
        <w:t>컴퓨팅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인프라</w:t>
      </w:r>
      <w:r w:rsidRPr="00CA631C">
        <w:rPr>
          <w:rFonts w:eastAsia="Malgun Gothic"/>
          <w:lang w:eastAsia="ko-KR"/>
        </w:rPr>
        <w:t xml:space="preserve">, </w:t>
      </w:r>
      <w:r w:rsidRPr="00CA631C">
        <w:rPr>
          <w:rFonts w:eastAsia="Malgun Gothic"/>
          <w:lang w:eastAsia="ko-KR"/>
        </w:rPr>
        <w:t>센서</w:t>
      </w:r>
      <w:r w:rsidRPr="00CA631C">
        <w:rPr>
          <w:rFonts w:eastAsia="Malgun Gothic"/>
          <w:lang w:eastAsia="ko-KR"/>
        </w:rPr>
        <w:t>, IoT, AI</w:t>
      </w:r>
      <w:r w:rsidRPr="00CA631C">
        <w:rPr>
          <w:rFonts w:eastAsia="Malgun Gothic"/>
          <w:lang w:eastAsia="ko-KR"/>
        </w:rPr>
        <w:t>와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같은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융합기술이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필요합니다</w:t>
      </w:r>
      <w:r w:rsidRPr="00CA631C">
        <w:rPr>
          <w:rFonts w:eastAsia="Malgun Gothic"/>
          <w:lang w:eastAsia="ko-KR"/>
        </w:rPr>
        <w:t xml:space="preserve">. </w:t>
      </w:r>
      <w:r w:rsidRPr="00CA631C">
        <w:rPr>
          <w:rFonts w:eastAsia="Malgun Gothic"/>
          <w:lang w:eastAsia="ko-KR"/>
        </w:rPr>
        <w:t>이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모든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기술들이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서로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융합되어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작용할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때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양자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컴퓨팅을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 w:hint="eastAsia"/>
          <w:lang w:eastAsia="ko-KR"/>
        </w:rPr>
        <w:t>실용화</w:t>
      </w:r>
      <w:r w:rsidRPr="00CA631C">
        <w:rPr>
          <w:rFonts w:eastAsia="Malgun Gothic"/>
          <w:lang w:eastAsia="ko-KR"/>
        </w:rPr>
        <w:t>할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수</w:t>
      </w:r>
      <w:r w:rsidRPr="00CA631C">
        <w:rPr>
          <w:rFonts w:eastAsia="Malgun Gothic"/>
          <w:lang w:eastAsia="ko-KR"/>
        </w:rPr>
        <w:t xml:space="preserve"> </w:t>
      </w:r>
      <w:r w:rsidRPr="00CA631C">
        <w:rPr>
          <w:rFonts w:eastAsia="Malgun Gothic"/>
          <w:lang w:eastAsia="ko-KR"/>
        </w:rPr>
        <w:t>있습니다</w:t>
      </w:r>
      <w:r w:rsidRPr="00CA631C">
        <w:rPr>
          <w:rFonts w:eastAsia="Malgun Gothic"/>
          <w:lang w:eastAsia="ko-KR"/>
        </w:rPr>
        <w:t>.</w:t>
      </w:r>
    </w:p>
    <w:p w14:paraId="50D1167E" w14:textId="1B01B7B9" w:rsidR="00CA631C" w:rsidRDefault="00435429" w:rsidP="00E9035B">
      <w:pPr>
        <w:pStyle w:val="ListParagraph"/>
        <w:numPr>
          <w:ilvl w:val="0"/>
          <w:numId w:val="15"/>
        </w:numPr>
        <w:spacing w:line="240" w:lineRule="auto"/>
        <w:rPr>
          <w:rFonts w:eastAsia="Malgun Gothic"/>
          <w:lang w:eastAsia="ko-KR"/>
        </w:rPr>
      </w:pPr>
      <w:r w:rsidRPr="00435429">
        <w:rPr>
          <w:rFonts w:eastAsia="Malgun Gothic"/>
          <w:lang w:eastAsia="ko-KR"/>
        </w:rPr>
        <w:t>양자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컴퓨팅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기술의</w:t>
      </w:r>
      <w:r w:rsidRPr="00435429">
        <w:rPr>
          <w:rFonts w:eastAsia="Malgun Gothic"/>
          <w:lang w:eastAsia="ko-KR"/>
        </w:rPr>
        <w:t xml:space="preserve"> ICT</w:t>
      </w:r>
      <w:r w:rsidRPr="00435429">
        <w:rPr>
          <w:rFonts w:eastAsia="Malgun Gothic"/>
          <w:lang w:eastAsia="ko-KR"/>
        </w:rPr>
        <w:t>기술과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복합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작용하는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시나리오</w:t>
      </w:r>
    </w:p>
    <w:p w14:paraId="35839411" w14:textId="74F3EBC6" w:rsidR="00435429" w:rsidRDefault="00435429" w:rsidP="00E9035B">
      <w:pPr>
        <w:pStyle w:val="ListParagraph"/>
        <w:numPr>
          <w:ilvl w:val="0"/>
          <w:numId w:val="16"/>
        </w:numPr>
        <w:spacing w:line="240" w:lineRule="auto"/>
        <w:rPr>
          <w:rFonts w:eastAsia="Malgun Gothic"/>
          <w:lang w:eastAsia="ko-KR"/>
        </w:rPr>
      </w:pPr>
      <w:r w:rsidRPr="00435429">
        <w:rPr>
          <w:rFonts w:eastAsia="Malgun Gothic"/>
          <w:lang w:eastAsia="ko-KR"/>
        </w:rPr>
        <w:t>양자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컴퓨터를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이용하여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계산된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의료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데이터가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양자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암호화된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네트워크를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통해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클라우드로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전송되어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병원의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의료장비로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실시간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공유될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수</w:t>
      </w:r>
      <w:r w:rsidRPr="00435429">
        <w:rPr>
          <w:rFonts w:eastAsia="Malgun Gothic"/>
          <w:lang w:eastAsia="ko-KR"/>
        </w:rPr>
        <w:t xml:space="preserve"> </w:t>
      </w:r>
      <w:r w:rsidRPr="00435429">
        <w:rPr>
          <w:rFonts w:eastAsia="Malgun Gothic"/>
          <w:lang w:eastAsia="ko-KR"/>
        </w:rPr>
        <w:t>있습니다</w:t>
      </w:r>
      <w:r w:rsidRPr="00435429">
        <w:rPr>
          <w:rFonts w:eastAsia="Malgun Gothic"/>
          <w:lang w:eastAsia="ko-KR"/>
        </w:rPr>
        <w:t>.</w:t>
      </w:r>
    </w:p>
    <w:p w14:paraId="28CF7142" w14:textId="05AAA9BE" w:rsidR="0011371E" w:rsidRPr="00E9035B" w:rsidRDefault="00435429" w:rsidP="00E9035B">
      <w:pPr>
        <w:pStyle w:val="ListParagraph"/>
        <w:numPr>
          <w:ilvl w:val="0"/>
          <w:numId w:val="16"/>
        </w:numPr>
        <w:spacing w:line="240" w:lineRule="auto"/>
        <w:rPr>
          <w:rFonts w:eastAsia="Malgun Gothic"/>
          <w:lang w:eastAsia="ko-KR"/>
        </w:rPr>
      </w:pPr>
      <w:r w:rsidRPr="00E9035B">
        <w:rPr>
          <w:rFonts w:eastAsia="Malgun Gothic"/>
          <w:lang w:eastAsia="ko-KR"/>
        </w:rPr>
        <w:t>양자</w:t>
      </w:r>
      <w:r w:rsidRPr="00E9035B">
        <w:rPr>
          <w:rFonts w:eastAsia="Malgun Gothic"/>
          <w:lang w:eastAsia="ko-KR"/>
        </w:rPr>
        <w:t xml:space="preserve"> </w:t>
      </w:r>
      <w:r w:rsidRPr="00E9035B">
        <w:rPr>
          <w:rFonts w:eastAsia="Malgun Gothic"/>
          <w:lang w:eastAsia="ko-KR"/>
        </w:rPr>
        <w:t>컴퓨터와</w:t>
      </w:r>
      <w:r w:rsidRPr="00E9035B">
        <w:rPr>
          <w:rFonts w:eastAsia="Malgun Gothic"/>
          <w:lang w:eastAsia="ko-KR"/>
        </w:rPr>
        <w:t xml:space="preserve"> AI </w:t>
      </w:r>
      <w:r w:rsidRPr="00E9035B">
        <w:rPr>
          <w:rFonts w:eastAsia="Malgun Gothic"/>
          <w:lang w:eastAsia="ko-KR"/>
        </w:rPr>
        <w:t>그리고</w:t>
      </w:r>
      <w:r w:rsidRPr="00E9035B">
        <w:rPr>
          <w:rFonts w:eastAsia="Malgun Gothic"/>
          <w:lang w:eastAsia="ko-KR"/>
        </w:rPr>
        <w:t xml:space="preserve"> </w:t>
      </w:r>
      <w:r w:rsidRPr="00E9035B">
        <w:rPr>
          <w:rFonts w:eastAsia="Malgun Gothic"/>
          <w:lang w:eastAsia="ko-KR"/>
        </w:rPr>
        <w:t>초고속</w:t>
      </w:r>
      <w:r w:rsidRPr="00E9035B">
        <w:rPr>
          <w:rFonts w:eastAsia="Malgun Gothic"/>
          <w:lang w:eastAsia="ko-KR"/>
        </w:rPr>
        <w:t xml:space="preserve"> </w:t>
      </w:r>
      <w:r w:rsidRPr="00E9035B">
        <w:rPr>
          <w:rFonts w:eastAsia="Malgun Gothic"/>
          <w:lang w:eastAsia="ko-KR"/>
        </w:rPr>
        <w:t>통신망을</w:t>
      </w:r>
      <w:r w:rsidRPr="00E9035B">
        <w:rPr>
          <w:rFonts w:eastAsia="Malgun Gothic"/>
          <w:lang w:eastAsia="ko-KR"/>
        </w:rPr>
        <w:t xml:space="preserve"> </w:t>
      </w:r>
      <w:r w:rsidRPr="00E9035B">
        <w:rPr>
          <w:rFonts w:eastAsia="Malgun Gothic"/>
          <w:lang w:eastAsia="ko-KR"/>
        </w:rPr>
        <w:t>이용하여</w:t>
      </w:r>
      <w:r w:rsidRPr="00E9035B">
        <w:rPr>
          <w:rFonts w:eastAsia="Malgun Gothic"/>
          <w:lang w:eastAsia="ko-KR"/>
        </w:rPr>
        <w:t xml:space="preserve"> </w:t>
      </w:r>
      <w:r w:rsidRPr="00E9035B">
        <w:rPr>
          <w:rFonts w:eastAsia="Malgun Gothic"/>
          <w:lang w:eastAsia="ko-KR"/>
        </w:rPr>
        <w:t>예상치</w:t>
      </w:r>
      <w:r w:rsidRPr="00E9035B">
        <w:rPr>
          <w:rFonts w:eastAsia="Malgun Gothic"/>
          <w:lang w:eastAsia="ko-KR"/>
        </w:rPr>
        <w:t xml:space="preserve"> </w:t>
      </w:r>
      <w:r w:rsidRPr="00E9035B">
        <w:rPr>
          <w:rFonts w:eastAsia="Malgun Gothic"/>
          <w:lang w:eastAsia="ko-KR"/>
        </w:rPr>
        <w:t>못한</w:t>
      </w:r>
      <w:r w:rsidRPr="00E9035B">
        <w:rPr>
          <w:rFonts w:eastAsia="Malgun Gothic"/>
          <w:lang w:eastAsia="ko-KR"/>
        </w:rPr>
        <w:t xml:space="preserve"> </w:t>
      </w:r>
      <w:r w:rsidRPr="00E9035B">
        <w:rPr>
          <w:rFonts w:eastAsia="Malgun Gothic"/>
          <w:lang w:eastAsia="ko-KR"/>
        </w:rPr>
        <w:t>금융</w:t>
      </w:r>
      <w:r w:rsidR="0011371E" w:rsidRPr="00E9035B">
        <w:rPr>
          <w:rFonts w:eastAsia="Malgun Gothic" w:hint="eastAsia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리스크에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빠르게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반응하고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대응할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수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있고</w:t>
      </w:r>
      <w:r w:rsidR="0011371E" w:rsidRPr="00E9035B">
        <w:rPr>
          <w:rFonts w:eastAsia="Malgun Gothic"/>
          <w:lang w:eastAsia="ko-KR"/>
        </w:rPr>
        <w:t xml:space="preserve">, </w:t>
      </w:r>
      <w:r w:rsidR="0011371E" w:rsidRPr="00E9035B">
        <w:rPr>
          <w:rFonts w:eastAsia="Malgun Gothic"/>
          <w:lang w:eastAsia="ko-KR"/>
        </w:rPr>
        <w:t>해커나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외부의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침입자로부터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데이터의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탈취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가능성이</w:t>
      </w:r>
      <w:r w:rsidR="0011371E" w:rsidRPr="00E9035B">
        <w:rPr>
          <w:rFonts w:eastAsia="Malgun Gothic"/>
          <w:lang w:eastAsia="ko-KR"/>
        </w:rPr>
        <w:t xml:space="preserve"> </w:t>
      </w:r>
      <w:r w:rsidR="0011371E" w:rsidRPr="00E9035B">
        <w:rPr>
          <w:rFonts w:eastAsia="Malgun Gothic"/>
          <w:lang w:eastAsia="ko-KR"/>
        </w:rPr>
        <w:t>없어집니다</w:t>
      </w:r>
      <w:r w:rsidR="0011371E" w:rsidRPr="00E9035B">
        <w:rPr>
          <w:rFonts w:eastAsia="Malgun Gothic"/>
          <w:lang w:eastAsia="ko-KR"/>
        </w:rPr>
        <w:t>.</w:t>
      </w:r>
    </w:p>
    <w:p w14:paraId="18E063D9" w14:textId="50952BDB" w:rsidR="0011371E" w:rsidRDefault="0011371E" w:rsidP="00E9035B">
      <w:pPr>
        <w:pStyle w:val="ListParagraph"/>
        <w:numPr>
          <w:ilvl w:val="0"/>
          <w:numId w:val="15"/>
        </w:numPr>
        <w:spacing w:line="240" w:lineRule="auto"/>
        <w:rPr>
          <w:rFonts w:eastAsia="Malgun Gothic"/>
          <w:lang w:eastAsia="ko-KR"/>
        </w:rPr>
      </w:pPr>
      <w:r w:rsidRPr="00815521">
        <w:rPr>
          <w:rFonts w:eastAsia="Malgun Gothic"/>
          <w:highlight w:val="yellow"/>
          <w:lang w:eastAsia="ko-KR"/>
        </w:rPr>
        <w:t>다음은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Pr="00815521">
        <w:rPr>
          <w:rFonts w:eastAsia="Malgun Gothic"/>
          <w:highlight w:val="yellow"/>
          <w:lang w:eastAsia="ko-KR"/>
        </w:rPr>
        <w:t>양자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Pr="00815521">
        <w:rPr>
          <w:rFonts w:eastAsia="Malgun Gothic"/>
          <w:highlight w:val="yellow"/>
          <w:lang w:eastAsia="ko-KR"/>
        </w:rPr>
        <w:t>컴퓨팅을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Pr="00815521">
        <w:rPr>
          <w:rFonts w:eastAsia="Malgun Gothic"/>
          <w:highlight w:val="yellow"/>
          <w:lang w:eastAsia="ko-KR"/>
        </w:rPr>
        <w:t>위해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Pr="00815521">
        <w:rPr>
          <w:rFonts w:eastAsia="Malgun Gothic" w:hint="eastAsia"/>
          <w:highlight w:val="yellow"/>
          <w:lang w:eastAsia="ko-KR"/>
        </w:rPr>
        <w:t>활용</w:t>
      </w:r>
      <w:r w:rsidRPr="00815521">
        <w:rPr>
          <w:rFonts w:eastAsia="Malgun Gothic"/>
          <w:highlight w:val="yellow"/>
          <w:lang w:eastAsia="ko-KR"/>
        </w:rPr>
        <w:t>될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Pr="00815521">
        <w:rPr>
          <w:rFonts w:eastAsia="Malgun Gothic"/>
          <w:highlight w:val="yellow"/>
          <w:lang w:eastAsia="ko-KR"/>
        </w:rPr>
        <w:t>수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Pr="00815521">
        <w:rPr>
          <w:rFonts w:eastAsia="Malgun Gothic"/>
          <w:highlight w:val="yellow"/>
          <w:lang w:eastAsia="ko-KR"/>
        </w:rPr>
        <w:t>있는</w:t>
      </w:r>
      <w:r w:rsidRPr="00815521">
        <w:rPr>
          <w:rFonts w:eastAsia="Malgun Gothic"/>
          <w:highlight w:val="yellow"/>
          <w:lang w:eastAsia="ko-KR"/>
        </w:rPr>
        <w:t xml:space="preserve"> ICT </w:t>
      </w:r>
      <w:r w:rsidRPr="00815521">
        <w:rPr>
          <w:rFonts w:eastAsia="Malgun Gothic"/>
          <w:highlight w:val="yellow"/>
          <w:lang w:eastAsia="ko-KR"/>
        </w:rPr>
        <w:t>기술</w:t>
      </w:r>
      <w:r w:rsidRPr="00815521">
        <w:rPr>
          <w:rFonts w:eastAsia="Malgun Gothic"/>
          <w:highlight w:val="yellow"/>
          <w:lang w:eastAsia="ko-KR"/>
        </w:rPr>
        <w:t xml:space="preserve"> </w:t>
      </w:r>
      <w:r w:rsidR="002A2BD6" w:rsidRPr="00815521">
        <w:rPr>
          <w:rFonts w:eastAsia="Malgun Gothic" w:hint="eastAsia"/>
          <w:highlight w:val="yellow"/>
          <w:lang w:eastAsia="ko-KR"/>
        </w:rPr>
        <w:t>목록</w:t>
      </w:r>
      <w:r w:rsidR="002A2BD6" w:rsidRPr="00815521">
        <w:rPr>
          <w:rFonts w:eastAsia="Malgun Gothic"/>
          <w:highlight w:val="yellow"/>
          <w:lang w:eastAsia="ko-KR"/>
        </w:rPr>
        <w:t>입니다</w:t>
      </w:r>
      <w:r w:rsidRPr="00815521">
        <w:rPr>
          <w:rFonts w:eastAsia="Malgun Gothic"/>
          <w:highlight w:val="yellow"/>
          <w:lang w:eastAsia="ko-KR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37"/>
        <w:gridCol w:w="3839"/>
      </w:tblGrid>
      <w:tr w:rsidR="009A7E6C" w14:paraId="6741D990" w14:textId="77777777" w:rsidTr="009A7E6C">
        <w:tc>
          <w:tcPr>
            <w:tcW w:w="4428" w:type="dxa"/>
          </w:tcPr>
          <w:p w14:paraId="231DA1F5" w14:textId="4D822329" w:rsidR="009A7E6C" w:rsidRDefault="009A7E6C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 xml:space="preserve">ICT </w:t>
            </w:r>
            <w:r>
              <w:rPr>
                <w:rFonts w:eastAsia="Malgun Gothic" w:hint="eastAsia"/>
                <w:lang w:eastAsia="ko-KR"/>
              </w:rPr>
              <w:t>기술</w:t>
            </w:r>
          </w:p>
        </w:tc>
        <w:tc>
          <w:tcPr>
            <w:tcW w:w="4428" w:type="dxa"/>
          </w:tcPr>
          <w:p w14:paraId="42DB0454" w14:textId="2F36B57D" w:rsidR="009A7E6C" w:rsidRDefault="009A7E6C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활용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방식</w:t>
            </w:r>
          </w:p>
        </w:tc>
      </w:tr>
      <w:tr w:rsidR="009A7E6C" w14:paraId="74F1AC2D" w14:textId="77777777" w:rsidTr="009A7E6C">
        <w:tc>
          <w:tcPr>
            <w:tcW w:w="4428" w:type="dxa"/>
          </w:tcPr>
          <w:p w14:paraId="64445B5A" w14:textId="6611CCA3" w:rsidR="009A7E6C" w:rsidRDefault="009A7E6C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9A7E6C">
              <w:rPr>
                <w:rFonts w:eastAsia="Malgun Gothic"/>
                <w:lang w:eastAsia="ko-KR"/>
              </w:rPr>
              <w:t>클라우드</w:t>
            </w:r>
            <w:r w:rsidRPr="009A7E6C">
              <w:rPr>
                <w:rFonts w:eastAsia="Malgun Gothic"/>
                <w:lang w:eastAsia="ko-KR"/>
              </w:rPr>
              <w:t xml:space="preserve"> </w:t>
            </w:r>
            <w:r w:rsidRPr="009A7E6C">
              <w:rPr>
                <w:rFonts w:eastAsia="Malgun Gothic"/>
                <w:lang w:eastAsia="ko-KR"/>
              </w:rPr>
              <w:t>컴퓨팅</w:t>
            </w:r>
          </w:p>
        </w:tc>
        <w:tc>
          <w:tcPr>
            <w:tcW w:w="4428" w:type="dxa"/>
          </w:tcPr>
          <w:p w14:paraId="2D717712" w14:textId="358A96DD" w:rsidR="009A7E6C" w:rsidRDefault="0022581D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22581D">
              <w:rPr>
                <w:rFonts w:eastAsia="Malgun Gothic"/>
                <w:lang w:eastAsia="ko-KR"/>
              </w:rPr>
              <w:t>양자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컴퓨터는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대형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장비이기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때문에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대부분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클라우드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방식의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원격으로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접속이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필요</w:t>
            </w:r>
          </w:p>
        </w:tc>
      </w:tr>
      <w:tr w:rsidR="009A7E6C" w14:paraId="366A0ED6" w14:textId="77777777" w:rsidTr="009A7E6C">
        <w:tc>
          <w:tcPr>
            <w:tcW w:w="4428" w:type="dxa"/>
          </w:tcPr>
          <w:p w14:paraId="766734DA" w14:textId="17872A90" w:rsidR="009A7E6C" w:rsidRDefault="009A7E6C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9A7E6C">
              <w:rPr>
                <w:rFonts w:eastAsia="Malgun Gothic"/>
                <w:lang w:eastAsia="ko-KR"/>
              </w:rPr>
              <w:t>초고속</w:t>
            </w:r>
            <w:r w:rsidRPr="009A7E6C">
              <w:rPr>
                <w:rFonts w:eastAsia="Malgun Gothic"/>
                <w:lang w:eastAsia="ko-KR"/>
              </w:rPr>
              <w:t xml:space="preserve"> </w:t>
            </w:r>
            <w:r w:rsidRPr="009A7E6C">
              <w:rPr>
                <w:rFonts w:eastAsia="Malgun Gothic"/>
                <w:lang w:eastAsia="ko-KR"/>
              </w:rPr>
              <w:t>통신망</w:t>
            </w:r>
          </w:p>
        </w:tc>
        <w:tc>
          <w:tcPr>
            <w:tcW w:w="4428" w:type="dxa"/>
          </w:tcPr>
          <w:p w14:paraId="70638ECC" w14:textId="6D8AB3E9" w:rsidR="009A7E6C" w:rsidRDefault="0022581D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22581D">
              <w:rPr>
                <w:rFonts w:eastAsia="Malgun Gothic"/>
                <w:lang w:eastAsia="ko-KR"/>
              </w:rPr>
              <w:t>양자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컴퓨터와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사용자를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연결하거나</w:t>
            </w:r>
            <w:r w:rsidRPr="0022581D">
              <w:rPr>
                <w:rFonts w:eastAsia="Malgun Gothic"/>
                <w:lang w:eastAsia="ko-KR"/>
              </w:rPr>
              <w:t xml:space="preserve">, </w:t>
            </w:r>
            <w:r w:rsidRPr="0022581D">
              <w:rPr>
                <w:rFonts w:eastAsia="Malgun Gothic"/>
                <w:lang w:eastAsia="ko-KR"/>
              </w:rPr>
              <w:t>양자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간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네트워크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통신을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위한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기반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인프라</w:t>
            </w:r>
            <w:r w:rsidRPr="0022581D">
              <w:rPr>
                <w:rFonts w:eastAsia="Malgun Gothic"/>
                <w:lang w:eastAsia="ko-KR"/>
              </w:rPr>
              <w:t xml:space="preserve"> 5G/6G</w:t>
            </w:r>
          </w:p>
        </w:tc>
      </w:tr>
      <w:tr w:rsidR="009A7E6C" w14:paraId="5C9A6A1C" w14:textId="77777777" w:rsidTr="009A7E6C">
        <w:tc>
          <w:tcPr>
            <w:tcW w:w="4428" w:type="dxa"/>
          </w:tcPr>
          <w:p w14:paraId="1DC802C8" w14:textId="478174EF" w:rsidR="009A7E6C" w:rsidRDefault="009A7E6C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9A7E6C">
              <w:rPr>
                <w:rFonts w:eastAsia="Malgun Gothic"/>
                <w:lang w:eastAsia="ko-KR"/>
              </w:rPr>
              <w:t>인터넷</w:t>
            </w:r>
          </w:p>
        </w:tc>
        <w:tc>
          <w:tcPr>
            <w:tcW w:w="4428" w:type="dxa"/>
          </w:tcPr>
          <w:p w14:paraId="1D1F80BC" w14:textId="1C0745AE" w:rsidR="009A7E6C" w:rsidRDefault="0022581D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22581D">
              <w:rPr>
                <w:rFonts w:eastAsia="Malgun Gothic"/>
                <w:lang w:eastAsia="ko-KR"/>
              </w:rPr>
              <w:t>얽힘을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이용해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보안성이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극도로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높은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인터넷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통신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구현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가능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차세대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통신</w:t>
            </w:r>
            <w:r w:rsidRPr="0022581D">
              <w:rPr>
                <w:rFonts w:eastAsia="Malgun Gothic"/>
                <w:lang w:eastAsia="ko-KR"/>
              </w:rPr>
              <w:t xml:space="preserve"> </w:t>
            </w:r>
            <w:r w:rsidRPr="0022581D">
              <w:rPr>
                <w:rFonts w:eastAsia="Malgun Gothic"/>
                <w:lang w:eastAsia="ko-KR"/>
              </w:rPr>
              <w:t>기술</w:t>
            </w:r>
          </w:p>
        </w:tc>
      </w:tr>
      <w:tr w:rsidR="009A7E6C" w14:paraId="3F590673" w14:textId="77777777" w:rsidTr="009A7E6C">
        <w:tc>
          <w:tcPr>
            <w:tcW w:w="4428" w:type="dxa"/>
          </w:tcPr>
          <w:p w14:paraId="2AE5AEC2" w14:textId="6CCEC845" w:rsidR="009A7E6C" w:rsidRDefault="0022581D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22581D">
              <w:rPr>
                <w:rFonts w:eastAsia="Malgun Gothic"/>
                <w:lang w:eastAsia="ko-KR"/>
              </w:rPr>
              <w:t>암호통신</w:t>
            </w:r>
          </w:p>
        </w:tc>
        <w:tc>
          <w:tcPr>
            <w:tcW w:w="4428" w:type="dxa"/>
          </w:tcPr>
          <w:p w14:paraId="486E023F" w14:textId="5C79457A" w:rsidR="009A7E6C" w:rsidRDefault="00A30857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A30857">
              <w:rPr>
                <w:rFonts w:eastAsia="Malgun Gothic"/>
                <w:lang w:eastAsia="ko-KR"/>
              </w:rPr>
              <w:t>양자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컴퓨터가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기존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암호를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깰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수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있으므로</w:t>
            </w:r>
            <w:r w:rsidRPr="00A30857">
              <w:rPr>
                <w:rFonts w:eastAsia="Malgun Gothic"/>
                <w:lang w:eastAsia="ko-KR"/>
              </w:rPr>
              <w:t xml:space="preserve">, </w:t>
            </w:r>
            <w:r w:rsidRPr="00A30857">
              <w:rPr>
                <w:rFonts w:eastAsia="Malgun Gothic"/>
                <w:lang w:eastAsia="ko-KR"/>
              </w:rPr>
              <w:t>양자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기반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암호통신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기술</w:t>
            </w:r>
            <w:r w:rsidRPr="00A30857">
              <w:rPr>
                <w:rFonts w:eastAsia="Malgun Gothic"/>
                <w:lang w:eastAsia="ko-KR"/>
              </w:rPr>
              <w:t>(</w:t>
            </w:r>
            <w:r w:rsidRPr="00A30857">
              <w:rPr>
                <w:rFonts w:eastAsia="Malgun Gothic"/>
                <w:lang w:eastAsia="ko-KR"/>
              </w:rPr>
              <w:t>양자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키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분배</w:t>
            </w:r>
            <w:r w:rsidRPr="00A30857">
              <w:rPr>
                <w:rFonts w:eastAsia="Malgun Gothic"/>
                <w:lang w:eastAsia="ko-KR"/>
              </w:rPr>
              <w:t>)</w:t>
            </w:r>
            <w:r w:rsidRPr="00A30857">
              <w:rPr>
                <w:rFonts w:eastAsia="Malgun Gothic"/>
                <w:lang w:eastAsia="ko-KR"/>
              </w:rPr>
              <w:t>이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중요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양자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암호통신</w:t>
            </w:r>
            <w:r w:rsidRPr="00A30857">
              <w:rPr>
                <w:rFonts w:eastAsia="Malgun Gothic"/>
                <w:lang w:eastAsia="ko-KR"/>
              </w:rPr>
              <w:t xml:space="preserve"> (QKD)</w:t>
            </w:r>
          </w:p>
        </w:tc>
      </w:tr>
      <w:tr w:rsidR="009A7E6C" w14:paraId="07C4D7E6" w14:textId="77777777" w:rsidTr="009A7E6C">
        <w:tc>
          <w:tcPr>
            <w:tcW w:w="4428" w:type="dxa"/>
          </w:tcPr>
          <w:p w14:paraId="55594244" w14:textId="3A5D05DC" w:rsidR="009A7E6C" w:rsidRDefault="0022581D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22581D">
              <w:rPr>
                <w:rFonts w:eastAsia="Malgun Gothic"/>
                <w:lang w:eastAsia="ko-KR"/>
              </w:rPr>
              <w:t>사물인터넷</w:t>
            </w:r>
            <w:r w:rsidRPr="0022581D">
              <w:rPr>
                <w:rFonts w:eastAsia="Malgun Gothic"/>
                <w:lang w:eastAsia="ko-KR"/>
              </w:rPr>
              <w:t>(IoT)</w:t>
            </w:r>
          </w:p>
        </w:tc>
        <w:tc>
          <w:tcPr>
            <w:tcW w:w="4428" w:type="dxa"/>
          </w:tcPr>
          <w:p w14:paraId="5C501866" w14:textId="3CD0CC9D" w:rsidR="009A7E6C" w:rsidRDefault="00A30857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A30857">
              <w:rPr>
                <w:rFonts w:eastAsia="Malgun Gothic"/>
                <w:lang w:eastAsia="ko-KR"/>
              </w:rPr>
              <w:t>양자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암호를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적용한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보안</w:t>
            </w:r>
            <w:r w:rsidRPr="00A30857">
              <w:rPr>
                <w:rFonts w:eastAsia="Malgun Gothic"/>
                <w:lang w:eastAsia="ko-KR"/>
              </w:rPr>
              <w:t xml:space="preserve"> IoT </w:t>
            </w:r>
            <w:r w:rsidRPr="00A30857">
              <w:rPr>
                <w:rFonts w:eastAsia="Malgun Gothic"/>
                <w:lang w:eastAsia="ko-KR"/>
              </w:rPr>
              <w:t>통신이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가능</w:t>
            </w:r>
          </w:p>
        </w:tc>
      </w:tr>
      <w:tr w:rsidR="0022581D" w14:paraId="47EF3E46" w14:textId="77777777" w:rsidTr="009A7E6C">
        <w:tc>
          <w:tcPr>
            <w:tcW w:w="4428" w:type="dxa"/>
          </w:tcPr>
          <w:p w14:paraId="2ABBA6DF" w14:textId="3D30D27F" w:rsidR="0022581D" w:rsidRPr="0022581D" w:rsidRDefault="00A30857" w:rsidP="00E9035B">
            <w:pPr>
              <w:pStyle w:val="ListParagraph"/>
              <w:ind w:left="0"/>
              <w:rPr>
                <w:rFonts w:eastAsia="Malgun Gothic"/>
                <w:lang w:eastAsia="ko-KR"/>
              </w:rPr>
            </w:pPr>
            <w:r w:rsidRPr="00A30857">
              <w:rPr>
                <w:rFonts w:eastAsia="Malgun Gothic"/>
                <w:lang w:eastAsia="ko-KR"/>
              </w:rPr>
              <w:t>센서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기술</w:t>
            </w:r>
          </w:p>
        </w:tc>
        <w:tc>
          <w:tcPr>
            <w:tcW w:w="4428" w:type="dxa"/>
          </w:tcPr>
          <w:p w14:paraId="7BFD8549" w14:textId="33D12CF0" w:rsidR="0022581D" w:rsidRDefault="00A30857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A30857">
              <w:rPr>
                <w:rFonts w:eastAsia="Malgun Gothic"/>
                <w:lang w:eastAsia="ko-KR"/>
              </w:rPr>
              <w:t>양자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현상을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활용한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정밀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센서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기술은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의료</w:t>
            </w:r>
            <w:r w:rsidRPr="00A30857">
              <w:rPr>
                <w:rFonts w:eastAsia="Malgun Gothic"/>
                <w:lang w:eastAsia="ko-KR"/>
              </w:rPr>
              <w:t xml:space="preserve">, </w:t>
            </w:r>
            <w:r w:rsidRPr="00A30857">
              <w:rPr>
                <w:rFonts w:eastAsia="Malgun Gothic"/>
                <w:lang w:eastAsia="ko-KR"/>
              </w:rPr>
              <w:t>항공우주</w:t>
            </w:r>
            <w:r w:rsidRPr="00A30857">
              <w:rPr>
                <w:rFonts w:eastAsia="Malgun Gothic"/>
                <w:lang w:eastAsia="ko-KR"/>
              </w:rPr>
              <w:t xml:space="preserve">, </w:t>
            </w:r>
            <w:r w:rsidRPr="00A30857">
              <w:rPr>
                <w:rFonts w:eastAsia="Malgun Gothic"/>
                <w:lang w:eastAsia="ko-KR"/>
              </w:rPr>
              <w:t>군사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등에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활용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양자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lastRenderedPageBreak/>
              <w:t>센서</w:t>
            </w:r>
            <w:r w:rsidRPr="00A30857">
              <w:rPr>
                <w:rFonts w:eastAsia="Malgun Gothic"/>
                <w:lang w:eastAsia="ko-KR"/>
              </w:rPr>
              <w:t>(Quantum Sensors)</w:t>
            </w:r>
          </w:p>
        </w:tc>
      </w:tr>
      <w:tr w:rsidR="0022581D" w14:paraId="531E7AF2" w14:textId="77777777" w:rsidTr="009A7E6C">
        <w:tc>
          <w:tcPr>
            <w:tcW w:w="4428" w:type="dxa"/>
          </w:tcPr>
          <w:p w14:paraId="573D0CC7" w14:textId="4EA7FF09" w:rsidR="0022581D" w:rsidRPr="0022581D" w:rsidRDefault="00A30857" w:rsidP="00E9035B">
            <w:pPr>
              <w:pStyle w:val="ListParagraph"/>
              <w:ind w:left="0"/>
              <w:rPr>
                <w:rFonts w:eastAsia="Malgun Gothic"/>
                <w:lang w:eastAsia="ko-KR"/>
              </w:rPr>
            </w:pPr>
            <w:r w:rsidRPr="00A30857">
              <w:rPr>
                <w:rFonts w:eastAsia="Malgun Gothic"/>
                <w:lang w:eastAsia="ko-KR"/>
              </w:rPr>
              <w:lastRenderedPageBreak/>
              <w:t>슈퍼컴퓨터</w:t>
            </w:r>
            <w:r w:rsidRPr="00A30857">
              <w:rPr>
                <w:rFonts w:eastAsia="Malgun Gothic"/>
                <w:lang w:eastAsia="ko-KR"/>
              </w:rPr>
              <w:t>/</w:t>
            </w:r>
            <w:r w:rsidRPr="00A30857">
              <w:rPr>
                <w:rFonts w:eastAsia="Malgun Gothic"/>
                <w:lang w:eastAsia="ko-KR"/>
              </w:rPr>
              <w:t>고성능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컴퓨팅</w:t>
            </w:r>
          </w:p>
        </w:tc>
        <w:tc>
          <w:tcPr>
            <w:tcW w:w="4428" w:type="dxa"/>
          </w:tcPr>
          <w:p w14:paraId="5C2002F6" w14:textId="6C4860B8" w:rsidR="0022581D" w:rsidRDefault="00A30857" w:rsidP="00E9035B">
            <w:pPr>
              <w:pStyle w:val="ListParagraph"/>
              <w:ind w:left="0"/>
              <w:rPr>
                <w:rFonts w:eastAsia="Malgun Gothic" w:hint="eastAsia"/>
                <w:lang w:eastAsia="ko-KR"/>
              </w:rPr>
            </w:pPr>
            <w:r w:rsidRPr="00A30857">
              <w:rPr>
                <w:rFonts w:eastAsia="Malgun Gothic"/>
                <w:lang w:eastAsia="ko-KR"/>
              </w:rPr>
              <w:t>양자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컴퓨터와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함께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문제를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나누어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푸는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하이브리드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시스템에서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기존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고성능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컴퓨터</w:t>
            </w:r>
            <w:r w:rsidRPr="00A30857">
              <w:rPr>
                <w:rFonts w:eastAsia="Malgun Gothic"/>
                <w:lang w:eastAsia="ko-KR"/>
              </w:rPr>
              <w:t xml:space="preserve"> </w:t>
            </w:r>
            <w:r w:rsidRPr="00A30857">
              <w:rPr>
                <w:rFonts w:eastAsia="Malgun Gothic"/>
                <w:lang w:eastAsia="ko-KR"/>
              </w:rPr>
              <w:t>필요</w:t>
            </w:r>
          </w:p>
        </w:tc>
      </w:tr>
    </w:tbl>
    <w:p w14:paraId="12AB46C3" w14:textId="77777777" w:rsidR="003D75F8" w:rsidRDefault="003D75F8" w:rsidP="00E9035B">
      <w:pPr>
        <w:pStyle w:val="ListParagraph"/>
        <w:spacing w:line="240" w:lineRule="auto"/>
        <w:rPr>
          <w:rFonts w:eastAsia="Malgun Gothic"/>
          <w:lang w:eastAsia="ko-KR"/>
        </w:rPr>
      </w:pPr>
    </w:p>
    <w:p w14:paraId="3F1AE3E5" w14:textId="6D41DC3F" w:rsidR="002A2BD6" w:rsidRDefault="003D75F8" w:rsidP="00E9035B">
      <w:pPr>
        <w:pStyle w:val="ListParagraph"/>
        <w:numPr>
          <w:ilvl w:val="0"/>
          <w:numId w:val="10"/>
        </w:numPr>
        <w:spacing w:line="24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결론</w:t>
      </w:r>
    </w:p>
    <w:p w14:paraId="0B4F3B64" w14:textId="155CC2B1" w:rsidR="003D75F8" w:rsidRDefault="009D4C25" w:rsidP="00E9035B">
      <w:pPr>
        <w:pStyle w:val="ListParagraph"/>
        <w:spacing w:line="24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양자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컴퓨팅은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미래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기술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중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가장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주목받는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기술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중에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 w:hint="eastAsia"/>
          <w:lang w:eastAsia="ko-KR"/>
        </w:rPr>
        <w:t>하나</w:t>
      </w:r>
      <w:r w:rsidRPr="009D4C25">
        <w:rPr>
          <w:rFonts w:eastAsia="Malgun Gothic"/>
          <w:lang w:eastAsia="ko-KR"/>
        </w:rPr>
        <w:t>입니다</w:t>
      </w:r>
      <w:r w:rsidRPr="009D4C25">
        <w:rPr>
          <w:rFonts w:eastAsia="Malgun Gothic"/>
          <w:lang w:eastAsia="ko-KR"/>
        </w:rPr>
        <w:t xml:space="preserve">. </w:t>
      </w:r>
      <w:r w:rsidRPr="009D4C25">
        <w:rPr>
          <w:rFonts w:eastAsia="Malgun Gothic"/>
          <w:lang w:eastAsia="ko-KR"/>
        </w:rPr>
        <w:t>암호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해독</w:t>
      </w:r>
      <w:r w:rsidRPr="009D4C25">
        <w:rPr>
          <w:rFonts w:eastAsia="Malgun Gothic"/>
          <w:lang w:eastAsia="ko-KR"/>
        </w:rPr>
        <w:t xml:space="preserve">, </w:t>
      </w:r>
      <w:r w:rsidRPr="009D4C25">
        <w:rPr>
          <w:rFonts w:eastAsia="Malgun Gothic"/>
          <w:lang w:eastAsia="ko-KR"/>
        </w:rPr>
        <w:t>신약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개발</w:t>
      </w:r>
      <w:r w:rsidRPr="009D4C25">
        <w:rPr>
          <w:rFonts w:eastAsia="Malgun Gothic"/>
          <w:lang w:eastAsia="ko-KR"/>
        </w:rPr>
        <w:t xml:space="preserve">, </w:t>
      </w:r>
      <w:r w:rsidRPr="009D4C25">
        <w:rPr>
          <w:rFonts w:eastAsia="Malgun Gothic"/>
          <w:lang w:eastAsia="ko-KR"/>
        </w:rPr>
        <w:t>금융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투자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전략</w:t>
      </w:r>
      <w:r w:rsidRPr="009D4C25">
        <w:rPr>
          <w:rFonts w:eastAsia="Malgun Gothic"/>
          <w:lang w:eastAsia="ko-KR"/>
        </w:rPr>
        <w:t xml:space="preserve">, </w:t>
      </w:r>
      <w:r w:rsidRPr="009D4C25">
        <w:rPr>
          <w:rFonts w:eastAsia="Malgun Gothic"/>
          <w:lang w:eastAsia="ko-KR"/>
        </w:rPr>
        <w:t>최적화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문제</w:t>
      </w:r>
      <w:r w:rsidRPr="009D4C25">
        <w:rPr>
          <w:rFonts w:eastAsia="Malgun Gothic"/>
          <w:lang w:eastAsia="ko-KR"/>
        </w:rPr>
        <w:t xml:space="preserve">, </w:t>
      </w:r>
      <w:r w:rsidRPr="009D4C25">
        <w:rPr>
          <w:rFonts w:eastAsia="Malgun Gothic"/>
          <w:lang w:eastAsia="ko-KR"/>
        </w:rPr>
        <w:t>기후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예측</w:t>
      </w:r>
      <w:r w:rsidRPr="009D4C25">
        <w:rPr>
          <w:rFonts w:eastAsia="Malgun Gothic"/>
          <w:lang w:eastAsia="ko-KR"/>
        </w:rPr>
        <w:t xml:space="preserve">, </w:t>
      </w:r>
      <w:r w:rsidRPr="009D4C25">
        <w:rPr>
          <w:rFonts w:eastAsia="Malgun Gothic"/>
          <w:lang w:eastAsia="ko-KR"/>
        </w:rPr>
        <w:t>인공지능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고도화와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같은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분야에서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기존의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컴퓨팅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기술보다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훨씬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빠르고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정밀한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 w:hint="eastAsia"/>
          <w:lang w:eastAsia="ko-KR"/>
        </w:rPr>
        <w:t>분석과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의사결정을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가능하게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합니다</w:t>
      </w:r>
      <w:r w:rsidRPr="009D4C25">
        <w:rPr>
          <w:rFonts w:eastAsia="Malgun Gothic"/>
          <w:lang w:eastAsia="ko-KR"/>
        </w:rPr>
        <w:t xml:space="preserve">. </w:t>
      </w:r>
      <w:r w:rsidRPr="009D4C25">
        <w:rPr>
          <w:rFonts w:eastAsia="Malgun Gothic"/>
          <w:lang w:eastAsia="ko-KR"/>
        </w:rPr>
        <w:t>하지만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현재에는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아직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초기의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개발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단계로써</w:t>
      </w:r>
      <w:r>
        <w:rPr>
          <w:rFonts w:eastAsia="Malgun Gothic" w:hint="eastAsia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여러가지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난관에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봉착해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있습니다</w:t>
      </w:r>
      <w:r w:rsidRPr="009D4C25">
        <w:rPr>
          <w:rFonts w:eastAsia="Malgun Gothic"/>
          <w:lang w:eastAsia="ko-KR"/>
        </w:rPr>
        <w:t xml:space="preserve">. </w:t>
      </w:r>
      <w:r w:rsidRPr="009D4C25">
        <w:rPr>
          <w:rFonts w:eastAsia="Malgun Gothic"/>
          <w:lang w:eastAsia="ko-KR"/>
        </w:rPr>
        <w:t>큐비트의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불안정성</w:t>
      </w:r>
      <w:r w:rsidRPr="009D4C25">
        <w:rPr>
          <w:rFonts w:eastAsia="Malgun Gothic"/>
          <w:lang w:eastAsia="ko-KR"/>
        </w:rPr>
        <w:t xml:space="preserve">, </w:t>
      </w:r>
      <w:r w:rsidRPr="009D4C25">
        <w:rPr>
          <w:rFonts w:eastAsia="Malgun Gothic"/>
          <w:lang w:eastAsia="ko-KR"/>
        </w:rPr>
        <w:t>높은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오류율</w:t>
      </w:r>
      <w:r w:rsidRPr="009D4C25">
        <w:rPr>
          <w:rFonts w:eastAsia="Malgun Gothic"/>
          <w:lang w:eastAsia="ko-KR"/>
        </w:rPr>
        <w:t xml:space="preserve">, </w:t>
      </w:r>
      <w:r w:rsidRPr="009D4C25">
        <w:rPr>
          <w:rFonts w:eastAsia="Malgun Gothic"/>
          <w:lang w:eastAsia="ko-KR"/>
        </w:rPr>
        <w:t>극저온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유지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기술</w:t>
      </w:r>
      <w:r w:rsidRPr="009D4C25">
        <w:rPr>
          <w:rFonts w:eastAsia="Malgun Gothic"/>
          <w:lang w:eastAsia="ko-KR"/>
        </w:rPr>
        <w:t xml:space="preserve">, </w:t>
      </w:r>
      <w:r w:rsidRPr="009D4C25">
        <w:rPr>
          <w:rFonts w:eastAsia="Malgun Gothic"/>
          <w:lang w:eastAsia="ko-KR"/>
        </w:rPr>
        <w:t>막대한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비용들의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문제와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더불어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양자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컴퓨팅을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위한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소프트웨어와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알고리즘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개발도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여전히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더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많은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개발을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요합니다</w:t>
      </w:r>
      <w:r w:rsidRPr="009D4C25">
        <w:rPr>
          <w:rFonts w:eastAsia="Malgun Gothic"/>
          <w:lang w:eastAsia="ko-KR"/>
        </w:rPr>
        <w:t xml:space="preserve">. </w:t>
      </w:r>
      <w:r w:rsidRPr="009D4C25">
        <w:rPr>
          <w:rFonts w:eastAsia="Malgun Gothic"/>
          <w:lang w:eastAsia="ko-KR"/>
        </w:rPr>
        <w:t>그럼에도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불구하고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양자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컴퓨팅은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점차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현실로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다가오고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있는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근접한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미래의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기술입니다</w:t>
      </w:r>
      <w:r w:rsidRPr="009D4C25">
        <w:rPr>
          <w:rFonts w:eastAsia="Malgun Gothic"/>
          <w:lang w:eastAsia="ko-KR"/>
        </w:rPr>
        <w:t xml:space="preserve">. </w:t>
      </w:r>
      <w:r w:rsidRPr="009D4C25">
        <w:rPr>
          <w:rFonts w:eastAsia="Malgun Gothic"/>
          <w:lang w:eastAsia="ko-KR"/>
        </w:rPr>
        <w:t>기존의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컴퓨팅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기술의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한계를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극복하여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복잡하고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방대한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기존의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난제들을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쉽고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빠르게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처리할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수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있는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새로운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계산</w:t>
      </w:r>
      <w:r w:rsidRPr="009D4C25">
        <w:rPr>
          <w:rFonts w:eastAsia="Malgun Gothic"/>
          <w:lang w:eastAsia="ko-KR"/>
        </w:rPr>
        <w:t xml:space="preserve"> </w:t>
      </w:r>
      <w:r w:rsidRPr="009D4C25">
        <w:rPr>
          <w:rFonts w:eastAsia="Malgun Gothic"/>
          <w:lang w:eastAsia="ko-KR"/>
        </w:rPr>
        <w:t>기술입니다</w:t>
      </w:r>
      <w:r w:rsidRPr="009D4C25">
        <w:rPr>
          <w:rFonts w:eastAsia="Malgun Gothic"/>
          <w:lang w:eastAsia="ko-KR"/>
        </w:rPr>
        <w:t>.</w:t>
      </w:r>
    </w:p>
    <w:p w14:paraId="35A80091" w14:textId="1DE048A0" w:rsidR="009D4C25" w:rsidRPr="005666A0" w:rsidRDefault="009D4C25" w:rsidP="00E9035B">
      <w:pPr>
        <w:pStyle w:val="ListParagraph"/>
        <w:spacing w:line="240" w:lineRule="auto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양자역학의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과학적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원리를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활용해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큐비트의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중첩과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 w:hint="eastAsia"/>
          <w:lang w:eastAsia="ko-KR"/>
        </w:rPr>
        <w:t>얽힘</w:t>
      </w:r>
      <w:r w:rsidR="006F603A" w:rsidRPr="006F603A">
        <w:rPr>
          <w:rFonts w:eastAsia="Malgun Gothic"/>
          <w:lang w:eastAsia="ko-KR"/>
        </w:rPr>
        <w:t>이라는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물리적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특성을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활용해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동시에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수많은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연산을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할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수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있다는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점에서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혁신적인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기술이라고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할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수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있는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동시에</w:t>
      </w:r>
      <w:r w:rsidR="006F603A" w:rsidRPr="006F603A">
        <w:rPr>
          <w:rFonts w:eastAsia="Malgun Gothic"/>
          <w:lang w:eastAsia="ko-KR"/>
        </w:rPr>
        <w:t xml:space="preserve">, </w:t>
      </w:r>
      <w:r w:rsidR="006F603A" w:rsidRPr="006F603A">
        <w:rPr>
          <w:rFonts w:eastAsia="Malgun Gothic"/>
          <w:lang w:eastAsia="ko-KR"/>
        </w:rPr>
        <w:t>양자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컴퓨터는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단독으로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존재하는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것이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아니라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클라우드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컴퓨팅</w:t>
      </w:r>
      <w:r w:rsidR="006F603A" w:rsidRPr="006F603A">
        <w:rPr>
          <w:rFonts w:eastAsia="Malgun Gothic"/>
          <w:lang w:eastAsia="ko-KR"/>
        </w:rPr>
        <w:t xml:space="preserve">, </w:t>
      </w:r>
      <w:r w:rsidR="006F603A" w:rsidRPr="006F603A">
        <w:rPr>
          <w:rFonts w:eastAsia="Malgun Gothic"/>
          <w:lang w:eastAsia="ko-KR"/>
        </w:rPr>
        <w:t>인공지능</w:t>
      </w:r>
      <w:r w:rsidR="006F603A" w:rsidRPr="006F603A">
        <w:rPr>
          <w:rFonts w:eastAsia="Malgun Gothic"/>
          <w:lang w:eastAsia="ko-KR"/>
        </w:rPr>
        <w:t xml:space="preserve">, </w:t>
      </w:r>
      <w:r w:rsidR="006F603A" w:rsidRPr="006F603A">
        <w:rPr>
          <w:rFonts w:eastAsia="Malgun Gothic"/>
          <w:lang w:eastAsia="ko-KR"/>
        </w:rPr>
        <w:t>초고속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통신망</w:t>
      </w:r>
      <w:r w:rsidR="006F603A" w:rsidRPr="006F603A">
        <w:rPr>
          <w:rFonts w:eastAsia="Malgun Gothic"/>
          <w:lang w:eastAsia="ko-KR"/>
        </w:rPr>
        <w:t xml:space="preserve">, </w:t>
      </w:r>
      <w:r w:rsidR="006F603A" w:rsidRPr="006F603A">
        <w:rPr>
          <w:rFonts w:eastAsia="Malgun Gothic"/>
          <w:lang w:eastAsia="ko-KR"/>
        </w:rPr>
        <w:t>양자</w:t>
      </w:r>
      <w:r w:rsidR="006F603A">
        <w:rPr>
          <w:rFonts w:eastAsia="Malgun Gothic" w:hint="eastAsia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암호통신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등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다양한</w:t>
      </w:r>
      <w:r w:rsidR="006F603A" w:rsidRPr="006F603A">
        <w:rPr>
          <w:rFonts w:eastAsia="Malgun Gothic"/>
          <w:lang w:eastAsia="ko-KR"/>
        </w:rPr>
        <w:t xml:space="preserve"> ICT </w:t>
      </w:r>
      <w:r w:rsidR="006F603A" w:rsidRPr="006F603A">
        <w:rPr>
          <w:rFonts w:eastAsia="Malgun Gothic"/>
          <w:lang w:eastAsia="ko-KR"/>
        </w:rPr>
        <w:t>기술과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유기적으로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상호작용하여</w:t>
      </w:r>
      <w:r w:rsidR="006F603A" w:rsidRPr="006F603A">
        <w:rPr>
          <w:rFonts w:eastAsia="Malgun Gothic"/>
          <w:lang w:eastAsia="ko-KR"/>
        </w:rPr>
        <w:t xml:space="preserve"> </w:t>
      </w:r>
      <w:r w:rsidR="0064349E" w:rsidRPr="006F603A">
        <w:rPr>
          <w:rFonts w:eastAsia="Malgun Gothic" w:hint="eastAsia"/>
          <w:lang w:eastAsia="ko-KR"/>
        </w:rPr>
        <w:t>융합</w:t>
      </w:r>
      <w:r w:rsidR="0064349E" w:rsidRPr="006F603A">
        <w:rPr>
          <w:rFonts w:eastAsia="Malgun Gothic"/>
          <w:lang w:eastAsia="ko-KR"/>
        </w:rPr>
        <w:t>될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때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진정한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가치를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발산합니다</w:t>
      </w:r>
      <w:r w:rsidR="006F603A" w:rsidRPr="006F603A">
        <w:rPr>
          <w:rFonts w:eastAsia="Malgun Gothic"/>
          <w:lang w:eastAsia="ko-KR"/>
        </w:rPr>
        <w:t xml:space="preserve">. </w:t>
      </w:r>
      <w:r w:rsidR="006F603A" w:rsidRPr="006F603A">
        <w:rPr>
          <w:rFonts w:eastAsia="Malgun Gothic"/>
          <w:lang w:eastAsia="ko-KR"/>
        </w:rPr>
        <w:t>가까운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미래에는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금융</w:t>
      </w:r>
      <w:r w:rsidR="006F603A" w:rsidRPr="006F603A">
        <w:rPr>
          <w:rFonts w:eastAsia="Malgun Gothic"/>
          <w:lang w:eastAsia="ko-KR"/>
        </w:rPr>
        <w:t xml:space="preserve">, </w:t>
      </w:r>
      <w:r w:rsidR="006F603A" w:rsidRPr="006F603A">
        <w:rPr>
          <w:rFonts w:eastAsia="Malgun Gothic"/>
          <w:lang w:eastAsia="ko-KR"/>
        </w:rPr>
        <w:t>보안</w:t>
      </w:r>
      <w:r w:rsidR="006F603A" w:rsidRPr="006F603A">
        <w:rPr>
          <w:rFonts w:eastAsia="Malgun Gothic"/>
          <w:lang w:eastAsia="ko-KR"/>
        </w:rPr>
        <w:t xml:space="preserve">, </w:t>
      </w:r>
      <w:r w:rsidR="006F603A" w:rsidRPr="006F603A">
        <w:rPr>
          <w:rFonts w:eastAsia="Malgun Gothic"/>
          <w:lang w:eastAsia="ko-KR"/>
        </w:rPr>
        <w:t>의료</w:t>
      </w:r>
      <w:r w:rsidR="006F603A" w:rsidRPr="006F603A">
        <w:rPr>
          <w:rFonts w:eastAsia="Malgun Gothic"/>
          <w:lang w:eastAsia="ko-KR"/>
        </w:rPr>
        <w:t xml:space="preserve">, </w:t>
      </w:r>
      <w:r w:rsidR="006F603A" w:rsidRPr="006F603A">
        <w:rPr>
          <w:rFonts w:eastAsia="Malgun Gothic"/>
          <w:lang w:eastAsia="ko-KR"/>
        </w:rPr>
        <w:t>과학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등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여러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산업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분야에서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양자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컴퓨팅이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기존의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기술과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결합하여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실제적인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경쟁력과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핵심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혁신이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될</w:t>
      </w:r>
      <w:r w:rsidR="006F603A" w:rsidRPr="006F603A">
        <w:rPr>
          <w:rFonts w:eastAsia="Malgun Gothic"/>
          <w:lang w:eastAsia="ko-KR"/>
        </w:rPr>
        <w:t xml:space="preserve"> </w:t>
      </w:r>
      <w:r w:rsidR="006F603A" w:rsidRPr="006F603A">
        <w:rPr>
          <w:rFonts w:eastAsia="Malgun Gothic"/>
          <w:lang w:eastAsia="ko-KR"/>
        </w:rPr>
        <w:t>것입니다</w:t>
      </w:r>
      <w:r w:rsidR="006F603A" w:rsidRPr="006F603A">
        <w:rPr>
          <w:rFonts w:eastAsia="Malgun Gothic"/>
          <w:lang w:eastAsia="ko-KR"/>
        </w:rPr>
        <w:t>.</w:t>
      </w:r>
    </w:p>
    <w:sectPr w:rsidR="009D4C25" w:rsidRPr="00566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502DC0"/>
    <w:multiLevelType w:val="hybridMultilevel"/>
    <w:tmpl w:val="92E4CBCA"/>
    <w:lvl w:ilvl="0" w:tplc="0054E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77043B"/>
    <w:multiLevelType w:val="hybridMultilevel"/>
    <w:tmpl w:val="59B0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12850"/>
    <w:multiLevelType w:val="hybridMultilevel"/>
    <w:tmpl w:val="FB1CE94C"/>
    <w:lvl w:ilvl="0" w:tplc="6C7083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102EB7"/>
    <w:multiLevelType w:val="hybridMultilevel"/>
    <w:tmpl w:val="AB8CCB2C"/>
    <w:lvl w:ilvl="0" w:tplc="BE868B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1A7119"/>
    <w:multiLevelType w:val="hybridMultilevel"/>
    <w:tmpl w:val="B81A3236"/>
    <w:lvl w:ilvl="0" w:tplc="CCE61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405052"/>
    <w:multiLevelType w:val="hybridMultilevel"/>
    <w:tmpl w:val="BDACE56C"/>
    <w:lvl w:ilvl="0" w:tplc="3E12B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0387F"/>
    <w:multiLevelType w:val="hybridMultilevel"/>
    <w:tmpl w:val="A98E2500"/>
    <w:lvl w:ilvl="0" w:tplc="CFC076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717263">
    <w:abstractNumId w:val="8"/>
  </w:num>
  <w:num w:numId="2" w16cid:durableId="1669164634">
    <w:abstractNumId w:val="6"/>
  </w:num>
  <w:num w:numId="3" w16cid:durableId="1971738380">
    <w:abstractNumId w:val="5"/>
  </w:num>
  <w:num w:numId="4" w16cid:durableId="1551576590">
    <w:abstractNumId w:val="4"/>
  </w:num>
  <w:num w:numId="5" w16cid:durableId="73017031">
    <w:abstractNumId w:val="7"/>
  </w:num>
  <w:num w:numId="6" w16cid:durableId="787316538">
    <w:abstractNumId w:val="3"/>
  </w:num>
  <w:num w:numId="7" w16cid:durableId="789981528">
    <w:abstractNumId w:val="2"/>
  </w:num>
  <w:num w:numId="8" w16cid:durableId="1274944493">
    <w:abstractNumId w:val="1"/>
  </w:num>
  <w:num w:numId="9" w16cid:durableId="890532630">
    <w:abstractNumId w:val="0"/>
  </w:num>
  <w:num w:numId="10" w16cid:durableId="1936552274">
    <w:abstractNumId w:val="10"/>
  </w:num>
  <w:num w:numId="11" w16cid:durableId="1569801146">
    <w:abstractNumId w:val="9"/>
  </w:num>
  <w:num w:numId="12" w16cid:durableId="1781029901">
    <w:abstractNumId w:val="11"/>
  </w:num>
  <w:num w:numId="13" w16cid:durableId="1909261974">
    <w:abstractNumId w:val="12"/>
  </w:num>
  <w:num w:numId="14" w16cid:durableId="394737921">
    <w:abstractNumId w:val="14"/>
  </w:num>
  <w:num w:numId="15" w16cid:durableId="1893690310">
    <w:abstractNumId w:val="13"/>
  </w:num>
  <w:num w:numId="16" w16cid:durableId="5061664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E0"/>
    <w:rsid w:val="00034616"/>
    <w:rsid w:val="0006063C"/>
    <w:rsid w:val="000635A1"/>
    <w:rsid w:val="0009431A"/>
    <w:rsid w:val="000B7634"/>
    <w:rsid w:val="0011371E"/>
    <w:rsid w:val="0015074B"/>
    <w:rsid w:val="001C26CE"/>
    <w:rsid w:val="00210EF4"/>
    <w:rsid w:val="0022581D"/>
    <w:rsid w:val="0029639D"/>
    <w:rsid w:val="002A2BD6"/>
    <w:rsid w:val="002A3741"/>
    <w:rsid w:val="002C1F32"/>
    <w:rsid w:val="00326F90"/>
    <w:rsid w:val="00351B3D"/>
    <w:rsid w:val="003D75F8"/>
    <w:rsid w:val="00435429"/>
    <w:rsid w:val="00461566"/>
    <w:rsid w:val="00463E93"/>
    <w:rsid w:val="004E0F73"/>
    <w:rsid w:val="005666A0"/>
    <w:rsid w:val="0064349E"/>
    <w:rsid w:val="006C0A2A"/>
    <w:rsid w:val="006F603A"/>
    <w:rsid w:val="00760032"/>
    <w:rsid w:val="00800834"/>
    <w:rsid w:val="00815521"/>
    <w:rsid w:val="0087191D"/>
    <w:rsid w:val="008F19C2"/>
    <w:rsid w:val="00983914"/>
    <w:rsid w:val="0099317E"/>
    <w:rsid w:val="00993F68"/>
    <w:rsid w:val="009A7E6C"/>
    <w:rsid w:val="009D1B84"/>
    <w:rsid w:val="009D4C25"/>
    <w:rsid w:val="00A30857"/>
    <w:rsid w:val="00A9618E"/>
    <w:rsid w:val="00AA1D8D"/>
    <w:rsid w:val="00AF4423"/>
    <w:rsid w:val="00B47730"/>
    <w:rsid w:val="00B83DC2"/>
    <w:rsid w:val="00C51001"/>
    <w:rsid w:val="00CA631C"/>
    <w:rsid w:val="00CB0664"/>
    <w:rsid w:val="00CC732F"/>
    <w:rsid w:val="00D227D3"/>
    <w:rsid w:val="00E9035B"/>
    <w:rsid w:val="00ED03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CE45F64-7D80-4679-AA7B-C7B5151B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승환 한</cp:lastModifiedBy>
  <cp:revision>41</cp:revision>
  <dcterms:created xsi:type="dcterms:W3CDTF">2013-12-23T23:15:00Z</dcterms:created>
  <dcterms:modified xsi:type="dcterms:W3CDTF">2025-04-13T15:43:00Z</dcterms:modified>
  <cp:category/>
</cp:coreProperties>
</file>